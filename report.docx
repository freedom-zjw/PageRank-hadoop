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8B2" w:rsidRPr="00795AD6" w:rsidRDefault="00025876" w:rsidP="004B6E50">
      <w:pPr>
        <w:pStyle w:val="a7"/>
        <w:jc w:val="left"/>
        <w:rPr>
          <w:rFonts w:ascii="等线" w:eastAsia="等线" w:hAnsi="等线"/>
        </w:rPr>
      </w:pPr>
      <w:r w:rsidRPr="00795AD6">
        <w:rPr>
          <w:rFonts w:ascii="等线" w:eastAsia="等线" w:hAnsi="等线" w:hint="eastAsia"/>
        </w:rPr>
        <w:t>一、实验环境</w:t>
      </w:r>
    </w:p>
    <w:p w:rsidR="004B6E50" w:rsidRPr="00A83C70" w:rsidRDefault="00FB3ACC" w:rsidP="00FD1749">
      <w:pPr>
        <w:rPr>
          <w:rFonts w:ascii="等线" w:eastAsia="等线" w:hAnsi="等线"/>
          <w:sz w:val="24"/>
          <w:szCs w:val="24"/>
        </w:rPr>
      </w:pPr>
      <w:r>
        <w:rPr>
          <w:rFonts w:asciiTheme="minorEastAsia" w:eastAsiaTheme="minorEastAsia" w:hAnsiTheme="minorEastAsia"/>
          <w:sz w:val="24"/>
          <w:szCs w:val="24"/>
        </w:rPr>
        <w:tab/>
      </w:r>
      <w:r w:rsidRPr="00A83C70">
        <w:rPr>
          <w:rFonts w:ascii="等线" w:eastAsia="等线" w:hAnsi="等线"/>
          <w:sz w:val="24"/>
          <w:szCs w:val="24"/>
        </w:rPr>
        <w:t>按如下顺序</w:t>
      </w:r>
      <w:r w:rsidR="0077235B" w:rsidRPr="00A83C70">
        <w:rPr>
          <w:rFonts w:ascii="等线" w:eastAsia="等线" w:hAnsi="等线"/>
          <w:sz w:val="24"/>
          <w:szCs w:val="24"/>
        </w:rPr>
        <w:t>搭建环境</w:t>
      </w:r>
      <w:r w:rsidR="0077235B" w:rsidRPr="00A83C70">
        <w:rPr>
          <w:rFonts w:ascii="等线" w:eastAsia="等线" w:hAnsi="等线" w:hint="eastAsia"/>
          <w:sz w:val="24"/>
          <w:szCs w:val="24"/>
        </w:rPr>
        <w:t>：</w:t>
      </w:r>
    </w:p>
    <w:p w:rsidR="0077235B" w:rsidRPr="00A83C70" w:rsidRDefault="0077235B" w:rsidP="00FD1749">
      <w:pPr>
        <w:rPr>
          <w:rFonts w:ascii="等线" w:eastAsia="等线" w:hAnsi="等线"/>
          <w:sz w:val="24"/>
          <w:szCs w:val="24"/>
        </w:rPr>
      </w:pPr>
      <w:r w:rsidRPr="00A83C70">
        <w:rPr>
          <w:rFonts w:ascii="等线" w:eastAsia="等线" w:hAnsi="等线"/>
          <w:sz w:val="24"/>
          <w:szCs w:val="24"/>
        </w:rPr>
        <w:tab/>
      </w:r>
      <w:r w:rsidRPr="00A83C70">
        <w:rPr>
          <w:rFonts w:ascii="等线" w:eastAsia="等线" w:hAnsi="等线"/>
          <w:sz w:val="24"/>
          <w:szCs w:val="24"/>
        </w:rPr>
        <w:tab/>
        <w:t>1. 3台</w:t>
      </w:r>
      <w:r w:rsidRPr="00A83C70">
        <w:rPr>
          <w:rFonts w:ascii="等线" w:eastAsia="等线" w:hAnsi="等线" w:hint="eastAsia"/>
          <w:sz w:val="24"/>
          <w:szCs w:val="24"/>
        </w:rPr>
        <w:t>64位ubuntu</w:t>
      </w:r>
      <w:r w:rsidRPr="00A83C70">
        <w:rPr>
          <w:rFonts w:ascii="等线" w:eastAsia="等线" w:hAnsi="等线"/>
          <w:sz w:val="24"/>
          <w:szCs w:val="24"/>
        </w:rPr>
        <w:t>14.04虚拟机</w:t>
      </w:r>
      <w:r w:rsidRPr="00A83C70">
        <w:rPr>
          <w:rFonts w:ascii="等线" w:eastAsia="等线" w:hAnsi="等线" w:hint="eastAsia"/>
          <w:sz w:val="24"/>
          <w:szCs w:val="24"/>
        </w:rPr>
        <w:t>，</w:t>
      </w:r>
      <w:r w:rsidRPr="00A83C70">
        <w:rPr>
          <w:rFonts w:ascii="等线" w:eastAsia="等线" w:hAnsi="等线"/>
          <w:sz w:val="24"/>
          <w:szCs w:val="24"/>
        </w:rPr>
        <w:t>host命名分别为master</w:t>
      </w:r>
      <w:r w:rsidRPr="00A83C70">
        <w:rPr>
          <w:rFonts w:ascii="等线" w:eastAsia="等线" w:hAnsi="等线" w:hint="eastAsia"/>
          <w:sz w:val="24"/>
          <w:szCs w:val="24"/>
        </w:rPr>
        <w:t>，</w:t>
      </w:r>
      <w:r w:rsidRPr="00A83C70">
        <w:rPr>
          <w:rFonts w:ascii="等线" w:eastAsia="等线" w:hAnsi="等线"/>
          <w:sz w:val="24"/>
          <w:szCs w:val="24"/>
        </w:rPr>
        <w:t>slave1</w:t>
      </w:r>
      <w:r w:rsidRPr="00A83C70">
        <w:rPr>
          <w:rFonts w:ascii="等线" w:eastAsia="等线" w:hAnsi="等线" w:hint="eastAsia"/>
          <w:sz w:val="24"/>
          <w:szCs w:val="24"/>
        </w:rPr>
        <w:t>，</w:t>
      </w:r>
      <w:r w:rsidRPr="00A83C70">
        <w:rPr>
          <w:rFonts w:ascii="等线" w:eastAsia="等线" w:hAnsi="等线"/>
          <w:sz w:val="24"/>
          <w:szCs w:val="24"/>
        </w:rPr>
        <w:t>slave2</w:t>
      </w:r>
      <w:r w:rsidRPr="00A83C70">
        <w:rPr>
          <w:rFonts w:ascii="等线" w:eastAsia="等线" w:hAnsi="等线" w:hint="eastAsia"/>
          <w:sz w:val="24"/>
          <w:szCs w:val="24"/>
        </w:rPr>
        <w:t>；</w:t>
      </w:r>
      <w:r w:rsidRPr="00A83C70">
        <w:rPr>
          <w:rFonts w:ascii="等线" w:eastAsia="等线" w:hAnsi="等线"/>
          <w:sz w:val="24"/>
          <w:szCs w:val="24"/>
        </w:rPr>
        <w:t>并且虚拟机之间要可以互相ping</w:t>
      </w:r>
      <w:proofErr w:type="gramStart"/>
      <w:r w:rsidRPr="00A83C70">
        <w:rPr>
          <w:rFonts w:ascii="等线" w:eastAsia="等线" w:hAnsi="等线"/>
          <w:sz w:val="24"/>
          <w:szCs w:val="24"/>
        </w:rPr>
        <w:t>同且能够</w:t>
      </w:r>
      <w:proofErr w:type="gramEnd"/>
      <w:r w:rsidRPr="00A83C70">
        <w:rPr>
          <w:rFonts w:ascii="等线" w:eastAsia="等线" w:hAnsi="等线"/>
          <w:sz w:val="24"/>
          <w:szCs w:val="24"/>
        </w:rPr>
        <w:t>通过</w:t>
      </w:r>
      <w:proofErr w:type="spellStart"/>
      <w:r w:rsidRPr="00A83C70">
        <w:rPr>
          <w:rFonts w:ascii="等线" w:eastAsia="等线" w:hAnsi="等线"/>
          <w:sz w:val="24"/>
          <w:szCs w:val="24"/>
        </w:rPr>
        <w:t>ssh</w:t>
      </w:r>
      <w:proofErr w:type="spellEnd"/>
      <w:r w:rsidRPr="00A83C70">
        <w:rPr>
          <w:rFonts w:ascii="等线" w:eastAsia="等线" w:hAnsi="等线"/>
          <w:sz w:val="24"/>
          <w:szCs w:val="24"/>
        </w:rPr>
        <w:t>无密码互相登录</w:t>
      </w:r>
      <w:r w:rsidRPr="00A83C70">
        <w:rPr>
          <w:rFonts w:ascii="等线" w:eastAsia="等线" w:hAnsi="等线" w:hint="eastAsia"/>
          <w:sz w:val="24"/>
          <w:szCs w:val="24"/>
        </w:rPr>
        <w:t>。</w:t>
      </w:r>
    </w:p>
    <w:p w:rsidR="0077235B" w:rsidRPr="00A83C70" w:rsidRDefault="0077235B" w:rsidP="00FD1749">
      <w:pPr>
        <w:rPr>
          <w:rFonts w:ascii="等线" w:eastAsia="等线" w:hAnsi="等线"/>
          <w:sz w:val="24"/>
          <w:szCs w:val="24"/>
        </w:rPr>
      </w:pPr>
      <w:r w:rsidRPr="00A83C70">
        <w:rPr>
          <w:rFonts w:ascii="等线" w:eastAsia="等线" w:hAnsi="等线"/>
          <w:sz w:val="24"/>
          <w:szCs w:val="24"/>
        </w:rPr>
        <w:tab/>
      </w:r>
      <w:r w:rsidRPr="00A83C70">
        <w:rPr>
          <w:rFonts w:ascii="等线" w:eastAsia="等线" w:hAnsi="等线"/>
          <w:sz w:val="24"/>
          <w:szCs w:val="24"/>
        </w:rPr>
        <w:tab/>
        <w:t>2.安装java开发环境JDK</w:t>
      </w:r>
      <w:r w:rsidRPr="00A83C70">
        <w:rPr>
          <w:rFonts w:ascii="等线" w:eastAsia="等线" w:hAnsi="等线" w:hint="eastAsia"/>
          <w:sz w:val="24"/>
          <w:szCs w:val="24"/>
        </w:rPr>
        <w:t>：</w:t>
      </w:r>
      <w:proofErr w:type="gramStart"/>
      <w:r w:rsidRPr="00A83C70">
        <w:rPr>
          <w:rFonts w:ascii="等线" w:eastAsia="等线" w:hAnsi="等线"/>
          <w:sz w:val="24"/>
          <w:szCs w:val="24"/>
        </w:rPr>
        <w:t>jdk-8u60-linux-x64.tar.gz</w:t>
      </w:r>
      <w:proofErr w:type="gramEnd"/>
    </w:p>
    <w:p w:rsidR="00031DCD" w:rsidRPr="00A83C70" w:rsidRDefault="00031DCD" w:rsidP="00FD1749">
      <w:pPr>
        <w:rPr>
          <w:rFonts w:ascii="等线" w:eastAsia="等线" w:hAnsi="等线"/>
          <w:sz w:val="24"/>
          <w:szCs w:val="24"/>
        </w:rPr>
      </w:pPr>
      <w:r w:rsidRPr="00A83C70">
        <w:rPr>
          <w:rFonts w:ascii="等线" w:eastAsia="等线" w:hAnsi="等线"/>
          <w:sz w:val="24"/>
          <w:szCs w:val="24"/>
        </w:rPr>
        <w:tab/>
      </w:r>
      <w:r w:rsidRPr="00A83C70">
        <w:rPr>
          <w:rFonts w:ascii="等线" w:eastAsia="等线" w:hAnsi="等线"/>
          <w:sz w:val="24"/>
          <w:szCs w:val="24"/>
        </w:rPr>
        <w:tab/>
        <w:t>3.</w:t>
      </w:r>
      <w:r w:rsidR="00B87F55" w:rsidRPr="00A83C70">
        <w:rPr>
          <w:rFonts w:ascii="等线" w:eastAsia="等线" w:hAnsi="等线"/>
          <w:sz w:val="24"/>
          <w:szCs w:val="24"/>
        </w:rPr>
        <w:t>安装</w:t>
      </w:r>
      <w:proofErr w:type="spellStart"/>
      <w:r w:rsidR="00B87F55" w:rsidRPr="00A83C70">
        <w:rPr>
          <w:rFonts w:ascii="等线" w:eastAsia="等线" w:hAnsi="等线"/>
          <w:sz w:val="24"/>
          <w:szCs w:val="24"/>
        </w:rPr>
        <w:t>hadoop</w:t>
      </w:r>
      <w:proofErr w:type="spellEnd"/>
      <w:r w:rsidR="00B87F55" w:rsidRPr="00A83C70">
        <w:rPr>
          <w:rFonts w:ascii="等线" w:eastAsia="等线" w:hAnsi="等线" w:hint="eastAsia"/>
          <w:sz w:val="24"/>
          <w:szCs w:val="24"/>
        </w:rPr>
        <w:t>：</w:t>
      </w:r>
      <w:proofErr w:type="gramStart"/>
      <w:r w:rsidR="00766D96" w:rsidRPr="00A83C70">
        <w:rPr>
          <w:rFonts w:ascii="等线" w:eastAsia="等线" w:hAnsi="等线"/>
          <w:sz w:val="24"/>
          <w:szCs w:val="24"/>
        </w:rPr>
        <w:t>hadoop-2.6.0.tar.gz</w:t>
      </w:r>
      <w:proofErr w:type="gramEnd"/>
    </w:p>
    <w:p w:rsidR="00766D96" w:rsidRPr="00A83C70" w:rsidRDefault="00766D96" w:rsidP="00FD1749">
      <w:pPr>
        <w:rPr>
          <w:rFonts w:ascii="等线" w:eastAsia="等线" w:hAnsi="等线"/>
          <w:sz w:val="24"/>
          <w:szCs w:val="24"/>
        </w:rPr>
      </w:pPr>
      <w:r w:rsidRPr="00A83C70">
        <w:rPr>
          <w:rFonts w:ascii="等线" w:eastAsia="等线" w:hAnsi="等线"/>
          <w:sz w:val="24"/>
          <w:szCs w:val="24"/>
        </w:rPr>
        <w:tab/>
      </w:r>
      <w:r w:rsidRPr="00A83C70">
        <w:rPr>
          <w:rFonts w:ascii="等线" w:eastAsia="等线" w:hAnsi="等线"/>
          <w:sz w:val="24"/>
          <w:szCs w:val="24"/>
        </w:rPr>
        <w:tab/>
        <w:t>4.</w:t>
      </w:r>
      <w:r w:rsidR="003C25F9" w:rsidRPr="00A83C70">
        <w:rPr>
          <w:rFonts w:ascii="等线" w:eastAsia="等线" w:hAnsi="等线"/>
          <w:sz w:val="24"/>
          <w:szCs w:val="24"/>
        </w:rPr>
        <w:t>安装spark</w:t>
      </w:r>
      <w:r w:rsidR="003C25F9" w:rsidRPr="00A83C70">
        <w:rPr>
          <w:rFonts w:ascii="等线" w:eastAsia="等线" w:hAnsi="等线" w:hint="eastAsia"/>
          <w:sz w:val="24"/>
          <w:szCs w:val="24"/>
        </w:rPr>
        <w:t>：</w:t>
      </w:r>
      <w:r w:rsidRPr="00A83C70">
        <w:rPr>
          <w:rFonts w:ascii="等线" w:eastAsia="等线" w:hAnsi="等线"/>
          <w:sz w:val="24"/>
          <w:szCs w:val="24"/>
        </w:rPr>
        <w:t>spark-1.6.0-bin-hadoop2.6.tgz(选择spark on yarn模式安装)</w:t>
      </w:r>
    </w:p>
    <w:p w:rsidR="007217D6" w:rsidRPr="00795AD6" w:rsidRDefault="009F43FF" w:rsidP="00594135">
      <w:pPr>
        <w:pStyle w:val="a7"/>
        <w:jc w:val="left"/>
        <w:rPr>
          <w:rFonts w:ascii="等线" w:eastAsia="等线" w:hAnsi="等线"/>
        </w:rPr>
      </w:pPr>
      <w:r w:rsidRPr="00795AD6">
        <w:rPr>
          <w:rFonts w:ascii="等线" w:eastAsia="等线" w:hAnsi="等线" w:hint="eastAsia"/>
        </w:rPr>
        <w:t>二</w:t>
      </w:r>
      <w:r w:rsidR="007217D6" w:rsidRPr="00795AD6">
        <w:rPr>
          <w:rFonts w:ascii="等线" w:eastAsia="等线" w:hAnsi="等线" w:hint="eastAsia"/>
        </w:rPr>
        <w:t>、</w:t>
      </w:r>
      <w:proofErr w:type="spellStart"/>
      <w:r w:rsidR="004B2292">
        <w:rPr>
          <w:rFonts w:ascii="等线" w:eastAsia="等线" w:hAnsi="等线" w:hint="eastAsia"/>
        </w:rPr>
        <w:t>Hadoop</w:t>
      </w:r>
      <w:proofErr w:type="spellEnd"/>
      <w:r w:rsidR="004B2292">
        <w:rPr>
          <w:rFonts w:ascii="等线" w:eastAsia="等线" w:hAnsi="等线"/>
        </w:rPr>
        <w:t xml:space="preserve"> 和</w:t>
      </w:r>
      <w:r w:rsidR="004B2292">
        <w:rPr>
          <w:rFonts w:ascii="等线" w:eastAsia="等线" w:hAnsi="等线" w:hint="eastAsia"/>
        </w:rPr>
        <w:t xml:space="preserve"> Spark的编程模型原理</w:t>
      </w:r>
    </w:p>
    <w:p w:rsidR="007217D6" w:rsidRPr="00795AD6" w:rsidRDefault="00FD6DBD" w:rsidP="00FD6DBD">
      <w:pPr>
        <w:pStyle w:val="a8"/>
        <w:jc w:val="left"/>
        <w:rPr>
          <w:rFonts w:ascii="等线" w:eastAsia="等线" w:hAnsi="等线"/>
          <w:sz w:val="24"/>
          <w:szCs w:val="24"/>
        </w:rPr>
      </w:pPr>
      <w:r w:rsidRPr="00795AD6">
        <w:rPr>
          <w:rFonts w:ascii="等线" w:eastAsia="等线" w:hAnsi="等线" w:hint="eastAsia"/>
          <w:sz w:val="24"/>
          <w:szCs w:val="24"/>
        </w:rPr>
        <w:t xml:space="preserve">1. </w:t>
      </w:r>
      <w:proofErr w:type="spellStart"/>
      <w:r w:rsidRPr="00795AD6">
        <w:rPr>
          <w:rFonts w:ascii="等线" w:eastAsia="等线" w:hAnsi="等线" w:hint="eastAsia"/>
          <w:sz w:val="24"/>
          <w:szCs w:val="24"/>
        </w:rPr>
        <w:t>hadoop</w:t>
      </w:r>
      <w:proofErr w:type="spellEnd"/>
      <w:r w:rsidRPr="00795AD6">
        <w:rPr>
          <w:rFonts w:ascii="等线" w:eastAsia="等线" w:hAnsi="等线" w:hint="eastAsia"/>
          <w:sz w:val="24"/>
          <w:szCs w:val="24"/>
        </w:rPr>
        <w:t>的</w:t>
      </w:r>
      <w:proofErr w:type="spellStart"/>
      <w:r w:rsidRPr="00795AD6">
        <w:rPr>
          <w:rFonts w:ascii="等线" w:eastAsia="等线" w:hAnsi="等线" w:hint="eastAsia"/>
          <w:sz w:val="24"/>
          <w:szCs w:val="24"/>
        </w:rPr>
        <w:t>Map</w:t>
      </w:r>
      <w:r w:rsidRPr="00795AD6">
        <w:rPr>
          <w:rFonts w:ascii="等线" w:eastAsia="等线" w:hAnsi="等线"/>
          <w:sz w:val="24"/>
          <w:szCs w:val="24"/>
        </w:rPr>
        <w:t>Reduce</w:t>
      </w:r>
      <w:proofErr w:type="spellEnd"/>
      <w:r w:rsidRPr="00795AD6">
        <w:rPr>
          <w:rFonts w:ascii="等线" w:eastAsia="等线" w:hAnsi="等线"/>
          <w:sz w:val="24"/>
          <w:szCs w:val="24"/>
        </w:rPr>
        <w:t>编程模型原理</w:t>
      </w:r>
    </w:p>
    <w:p w:rsidR="00850014" w:rsidRDefault="00850014" w:rsidP="00850014">
      <w:pPr>
        <w:rPr>
          <w:rFonts w:ascii="等线" w:eastAsia="等线" w:hAnsi="等线"/>
          <w:sz w:val="24"/>
          <w:szCs w:val="24"/>
        </w:rPr>
      </w:pPr>
      <w:r w:rsidRPr="00795AD6">
        <w:rPr>
          <w:rFonts w:ascii="等线" w:eastAsia="等线" w:hAnsi="等线"/>
        </w:rPr>
        <w:tab/>
      </w:r>
      <w:proofErr w:type="spellStart"/>
      <w:r w:rsidR="004C1B2D">
        <w:rPr>
          <w:rFonts w:ascii="等线" w:eastAsia="等线" w:hAnsi="等线"/>
          <w:sz w:val="24"/>
          <w:szCs w:val="24"/>
        </w:rPr>
        <w:t>Hadoop</w:t>
      </w:r>
      <w:proofErr w:type="spellEnd"/>
      <w:r w:rsidR="004C1B2D">
        <w:rPr>
          <w:rFonts w:ascii="等线" w:eastAsia="等线" w:hAnsi="等线"/>
          <w:sz w:val="24"/>
          <w:szCs w:val="24"/>
        </w:rPr>
        <w:t>框架</w:t>
      </w:r>
      <w:proofErr w:type="gramStart"/>
      <w:r w:rsidR="004C1B2D">
        <w:rPr>
          <w:rFonts w:ascii="等线" w:eastAsia="等线" w:hAnsi="等线"/>
          <w:sz w:val="24"/>
          <w:szCs w:val="24"/>
        </w:rPr>
        <w:t>最</w:t>
      </w:r>
      <w:proofErr w:type="gramEnd"/>
      <w:r w:rsidR="004C1B2D">
        <w:rPr>
          <w:rFonts w:ascii="等线" w:eastAsia="等线" w:hAnsi="等线"/>
          <w:sz w:val="24"/>
          <w:szCs w:val="24"/>
        </w:rPr>
        <w:t>核心设计就是</w:t>
      </w:r>
      <w:r w:rsidR="004C1B2D">
        <w:rPr>
          <w:rFonts w:ascii="等线" w:eastAsia="等线" w:hAnsi="等线" w:hint="eastAsia"/>
          <w:sz w:val="24"/>
          <w:szCs w:val="24"/>
        </w:rPr>
        <w:t>HDFS和</w:t>
      </w:r>
      <w:proofErr w:type="spellStart"/>
      <w:r w:rsidR="004C1B2D">
        <w:rPr>
          <w:rFonts w:ascii="等线" w:eastAsia="等线" w:hAnsi="等线" w:hint="eastAsia"/>
          <w:sz w:val="24"/>
          <w:szCs w:val="24"/>
        </w:rPr>
        <w:t>Map</w:t>
      </w:r>
      <w:r w:rsidR="004C1B2D">
        <w:rPr>
          <w:rFonts w:ascii="等线" w:eastAsia="等线" w:hAnsi="等线"/>
          <w:sz w:val="24"/>
          <w:szCs w:val="24"/>
        </w:rPr>
        <w:t>Reduce</w:t>
      </w:r>
      <w:proofErr w:type="spellEnd"/>
      <w:r w:rsidR="004C1B2D">
        <w:rPr>
          <w:rFonts w:ascii="等线" w:eastAsia="等线" w:hAnsi="等线" w:hint="eastAsia"/>
          <w:sz w:val="24"/>
          <w:szCs w:val="24"/>
        </w:rPr>
        <w:t>。</w:t>
      </w:r>
      <w:r w:rsidR="004C1B2D">
        <w:rPr>
          <w:rFonts w:ascii="等线" w:eastAsia="等线" w:hAnsi="等线"/>
          <w:sz w:val="24"/>
          <w:szCs w:val="24"/>
        </w:rPr>
        <w:t>其中</w:t>
      </w:r>
      <w:r w:rsidR="004C1B2D">
        <w:rPr>
          <w:rFonts w:ascii="等线" w:eastAsia="等线" w:hAnsi="等线" w:hint="eastAsia"/>
          <w:sz w:val="24"/>
          <w:szCs w:val="24"/>
        </w:rPr>
        <w:t>HDFS是数据存储系统，提供了海量的数据存储，</w:t>
      </w:r>
      <w:proofErr w:type="spellStart"/>
      <w:r w:rsidR="004C1B2D">
        <w:rPr>
          <w:rFonts w:ascii="等线" w:eastAsia="等线" w:hAnsi="等线" w:hint="eastAsia"/>
          <w:sz w:val="24"/>
          <w:szCs w:val="24"/>
        </w:rPr>
        <w:t>Map</w:t>
      </w:r>
      <w:r w:rsidR="004C1B2D">
        <w:rPr>
          <w:rFonts w:ascii="等线" w:eastAsia="等线" w:hAnsi="等线"/>
          <w:sz w:val="24"/>
          <w:szCs w:val="24"/>
        </w:rPr>
        <w:t>Reduce</w:t>
      </w:r>
      <w:proofErr w:type="spellEnd"/>
      <w:r w:rsidR="004C1B2D">
        <w:rPr>
          <w:rFonts w:ascii="等线" w:eastAsia="等线" w:hAnsi="等线"/>
          <w:sz w:val="24"/>
          <w:szCs w:val="24"/>
        </w:rPr>
        <w:t>则是一个对数据进行计算处理的编程模型</w:t>
      </w:r>
      <w:r w:rsidR="004C1B2D">
        <w:rPr>
          <w:rFonts w:ascii="等线" w:eastAsia="等线" w:hAnsi="等线" w:hint="eastAsia"/>
          <w:sz w:val="24"/>
          <w:szCs w:val="24"/>
        </w:rPr>
        <w:t>，</w:t>
      </w:r>
      <w:r w:rsidR="004C1B2D">
        <w:rPr>
          <w:rFonts w:ascii="等线" w:eastAsia="等线" w:hAnsi="等线"/>
          <w:sz w:val="24"/>
          <w:szCs w:val="24"/>
        </w:rPr>
        <w:t>整个</w:t>
      </w:r>
      <w:proofErr w:type="spellStart"/>
      <w:r w:rsidR="004C1B2D">
        <w:rPr>
          <w:rFonts w:ascii="等线" w:eastAsia="等线" w:hAnsi="等线" w:hint="eastAsia"/>
          <w:sz w:val="24"/>
          <w:szCs w:val="24"/>
        </w:rPr>
        <w:t>Hadoop</w:t>
      </w:r>
      <w:proofErr w:type="spellEnd"/>
      <w:r w:rsidR="004C1B2D">
        <w:rPr>
          <w:rFonts w:ascii="等线" w:eastAsia="等线" w:hAnsi="等线" w:hint="eastAsia"/>
          <w:sz w:val="24"/>
          <w:szCs w:val="24"/>
        </w:rPr>
        <w:t>处理过程如下：</w:t>
      </w:r>
    </w:p>
    <w:p w:rsidR="004C1B2D" w:rsidRDefault="004C1B2D" w:rsidP="00850014">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noProof/>
        </w:rPr>
        <w:drawing>
          <wp:inline distT="0" distB="0" distL="0" distR="0" wp14:anchorId="2359907B" wp14:editId="47F10452">
            <wp:extent cx="4319081" cy="2159541"/>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014" cy="2173007"/>
                    </a:xfrm>
                    <a:prstGeom prst="rect">
                      <a:avLst/>
                    </a:prstGeom>
                  </pic:spPr>
                </pic:pic>
              </a:graphicData>
            </a:graphic>
          </wp:inline>
        </w:drawing>
      </w:r>
    </w:p>
    <w:p w:rsidR="00773E9D" w:rsidRDefault="00664E5F" w:rsidP="00850014">
      <w:pPr>
        <w:rPr>
          <w:rFonts w:ascii="等线" w:eastAsia="等线" w:hAnsi="等线"/>
          <w:sz w:val="24"/>
          <w:szCs w:val="24"/>
        </w:rPr>
      </w:pPr>
      <w:r>
        <w:rPr>
          <w:rFonts w:ascii="等线" w:eastAsia="等线" w:hAnsi="等线"/>
          <w:sz w:val="24"/>
          <w:szCs w:val="24"/>
        </w:rPr>
        <w:tab/>
      </w:r>
      <w:proofErr w:type="spellStart"/>
      <w:r w:rsidRPr="00664E5F">
        <w:rPr>
          <w:rFonts w:ascii="等线" w:eastAsia="等线" w:hAnsi="等线"/>
          <w:sz w:val="24"/>
          <w:szCs w:val="24"/>
        </w:rPr>
        <w:t>MapReduce</w:t>
      </w:r>
      <w:proofErr w:type="spellEnd"/>
      <w:r w:rsidRPr="00664E5F">
        <w:rPr>
          <w:rFonts w:ascii="等线" w:eastAsia="等线" w:hAnsi="等线"/>
          <w:sz w:val="24"/>
          <w:szCs w:val="24"/>
        </w:rPr>
        <w:t>的处理过程分为两个步骤：map和reduce。每个阶段的输入输出都是key-value的形式，key和value的类型可以自行指定</w:t>
      </w:r>
      <w:r w:rsidR="0037187D">
        <w:rPr>
          <w:rFonts w:ascii="等线" w:eastAsia="等线" w:hAnsi="等线" w:hint="eastAsia"/>
          <w:sz w:val="24"/>
          <w:szCs w:val="24"/>
        </w:rPr>
        <w:t>。</w:t>
      </w:r>
      <w:r w:rsidR="0037187D" w:rsidRPr="00E74680">
        <w:rPr>
          <w:rFonts w:ascii="等线" w:eastAsia="等线" w:hAnsi="等线"/>
          <w:color w:val="FF0000"/>
          <w:sz w:val="24"/>
          <w:szCs w:val="24"/>
        </w:rPr>
        <w:t>一个常用的方法是对于输入</w:t>
      </w:r>
      <w:r w:rsidR="0037187D" w:rsidRPr="00E74680">
        <w:rPr>
          <w:rFonts w:ascii="等线" w:eastAsia="等线" w:hAnsi="等线" w:hint="eastAsia"/>
          <w:color w:val="FF0000"/>
          <w:sz w:val="24"/>
          <w:szCs w:val="24"/>
        </w:rPr>
        <w:t>，</w:t>
      </w:r>
      <w:r w:rsidR="0037187D" w:rsidRPr="00E74680">
        <w:rPr>
          <w:rFonts w:ascii="等线" w:eastAsia="等线" w:hAnsi="等线"/>
          <w:color w:val="FF0000"/>
          <w:sz w:val="24"/>
          <w:szCs w:val="24"/>
        </w:rPr>
        <w:t>将行作为一个key</w:t>
      </w:r>
      <w:r w:rsidR="0037187D" w:rsidRPr="00E74680">
        <w:rPr>
          <w:rFonts w:ascii="等线" w:eastAsia="等线" w:hAnsi="等线" w:hint="eastAsia"/>
          <w:color w:val="FF0000"/>
          <w:sz w:val="24"/>
          <w:szCs w:val="24"/>
        </w:rPr>
        <w:t>，</w:t>
      </w:r>
      <w:r w:rsidR="0037187D" w:rsidRPr="00E74680">
        <w:rPr>
          <w:rFonts w:ascii="等线" w:eastAsia="等线" w:hAnsi="等线"/>
          <w:color w:val="FF0000"/>
          <w:sz w:val="24"/>
          <w:szCs w:val="24"/>
        </w:rPr>
        <w:t>将行的内容作为value</w:t>
      </w:r>
      <w:r w:rsidR="0037187D">
        <w:rPr>
          <w:rFonts w:ascii="等线" w:eastAsia="等线" w:hAnsi="等线" w:hint="eastAsia"/>
          <w:sz w:val="24"/>
          <w:szCs w:val="24"/>
        </w:rPr>
        <w:t>，</w:t>
      </w:r>
      <w:r w:rsidR="0037187D">
        <w:rPr>
          <w:rFonts w:ascii="等线" w:eastAsia="等线" w:hAnsi="等线"/>
          <w:sz w:val="24"/>
          <w:szCs w:val="24"/>
        </w:rPr>
        <w:t>那么每一次</w:t>
      </w:r>
      <w:r w:rsidR="0037187D">
        <w:rPr>
          <w:rFonts w:ascii="等线" w:eastAsia="等线" w:hAnsi="等线" w:hint="eastAsia"/>
          <w:sz w:val="24"/>
          <w:szCs w:val="24"/>
        </w:rPr>
        <w:t>，</w:t>
      </w:r>
      <w:r w:rsidR="0037187D">
        <w:rPr>
          <w:rFonts w:ascii="等线" w:eastAsia="等线" w:hAnsi="等线"/>
          <w:sz w:val="24"/>
          <w:szCs w:val="24"/>
        </w:rPr>
        <w:t>输入会按行切开</w:t>
      </w:r>
      <w:r w:rsidR="0037187D">
        <w:rPr>
          <w:rFonts w:ascii="等线" w:eastAsia="等线" w:hAnsi="等线" w:hint="eastAsia"/>
          <w:sz w:val="24"/>
          <w:szCs w:val="24"/>
        </w:rPr>
        <w:t>成一个一个split，每一个input</w:t>
      </w:r>
      <w:r w:rsidR="0037187D">
        <w:rPr>
          <w:rFonts w:ascii="等线" w:eastAsia="等线" w:hAnsi="等线"/>
          <w:sz w:val="24"/>
          <w:szCs w:val="24"/>
        </w:rPr>
        <w:t xml:space="preserve"> split会创建一个task</w:t>
      </w:r>
      <w:r w:rsidR="0037187D">
        <w:rPr>
          <w:rFonts w:ascii="等线" w:eastAsia="等线" w:hAnsi="等线"/>
          <w:sz w:val="24"/>
          <w:szCs w:val="24"/>
        </w:rPr>
        <w:lastRenderedPageBreak/>
        <w:t>调用</w:t>
      </w:r>
      <w:r w:rsidR="0037187D">
        <w:rPr>
          <w:rFonts w:ascii="等线" w:eastAsia="等线" w:hAnsi="等线" w:hint="eastAsia"/>
          <w:sz w:val="24"/>
          <w:szCs w:val="24"/>
        </w:rPr>
        <w:t>Map计算，在Map中我们写好的处理函数中，会对每一个input</w:t>
      </w:r>
      <w:r w:rsidR="0037187D">
        <w:rPr>
          <w:rFonts w:ascii="等线" w:eastAsia="等线" w:hAnsi="等线"/>
          <w:sz w:val="24"/>
          <w:szCs w:val="24"/>
        </w:rPr>
        <w:t xml:space="preserve"> split 作相应处理</w:t>
      </w:r>
      <w:r w:rsidR="0037187D">
        <w:rPr>
          <w:rFonts w:ascii="等线" w:eastAsia="等线" w:hAnsi="等线" w:hint="eastAsia"/>
          <w:sz w:val="24"/>
          <w:szCs w:val="24"/>
        </w:rPr>
        <w:t>，</w:t>
      </w:r>
      <w:r w:rsidR="0037187D">
        <w:rPr>
          <w:rFonts w:ascii="等线" w:eastAsia="等线" w:hAnsi="等线"/>
          <w:sz w:val="24"/>
          <w:szCs w:val="24"/>
        </w:rPr>
        <w:t>最后将结果以</w:t>
      </w:r>
      <w:r w:rsidR="0037187D">
        <w:rPr>
          <w:rFonts w:ascii="等线" w:eastAsia="等线" w:hAnsi="等线" w:hint="eastAsia"/>
          <w:sz w:val="24"/>
          <w:szCs w:val="24"/>
        </w:rPr>
        <w:t>&lt;</w:t>
      </w:r>
      <w:r w:rsidR="0037187D">
        <w:rPr>
          <w:rFonts w:ascii="等线" w:eastAsia="等线" w:hAnsi="等线"/>
          <w:sz w:val="24"/>
          <w:szCs w:val="24"/>
        </w:rPr>
        <w:t>key</w:t>
      </w:r>
      <w:r w:rsidR="0037187D">
        <w:rPr>
          <w:rFonts w:ascii="等线" w:eastAsia="等线" w:hAnsi="等线" w:hint="eastAsia"/>
          <w:sz w:val="24"/>
          <w:szCs w:val="24"/>
        </w:rPr>
        <w:t>， value</w:t>
      </w:r>
      <w:r w:rsidR="0037187D">
        <w:rPr>
          <w:rFonts w:ascii="等线" w:eastAsia="等线" w:hAnsi="等线"/>
          <w:sz w:val="24"/>
          <w:szCs w:val="24"/>
        </w:rPr>
        <w:t>&gt;形式输出</w:t>
      </w:r>
      <w:r w:rsidR="0037187D">
        <w:rPr>
          <w:rFonts w:ascii="等线" w:eastAsia="等线" w:hAnsi="等线" w:hint="eastAsia"/>
          <w:sz w:val="24"/>
          <w:szCs w:val="24"/>
        </w:rPr>
        <w:t>，</w:t>
      </w:r>
      <w:r w:rsidR="0037187D">
        <w:rPr>
          <w:rFonts w:ascii="等线" w:eastAsia="等线" w:hAnsi="等线"/>
          <w:sz w:val="24"/>
          <w:szCs w:val="24"/>
        </w:rPr>
        <w:t>具体什么是key什么是value就看你下一步希望对什么东西进行处理</w:t>
      </w:r>
      <w:r w:rsidR="0037187D">
        <w:rPr>
          <w:rFonts w:ascii="等线" w:eastAsia="等线" w:hAnsi="等线" w:hint="eastAsia"/>
          <w:sz w:val="24"/>
          <w:szCs w:val="24"/>
        </w:rPr>
        <w:t>。</w:t>
      </w:r>
      <w:r w:rsidR="0037187D">
        <w:rPr>
          <w:rFonts w:ascii="等线" w:eastAsia="等线" w:hAnsi="等线"/>
          <w:sz w:val="24"/>
          <w:szCs w:val="24"/>
        </w:rPr>
        <w:t>之后</w:t>
      </w:r>
      <w:proofErr w:type="spellStart"/>
      <w:r w:rsidR="0037187D">
        <w:rPr>
          <w:rFonts w:ascii="等线" w:eastAsia="等线" w:hAnsi="等线"/>
          <w:sz w:val="24"/>
          <w:szCs w:val="24"/>
        </w:rPr>
        <w:t>hadoop</w:t>
      </w:r>
      <w:proofErr w:type="spellEnd"/>
      <w:r w:rsidR="0037187D">
        <w:rPr>
          <w:rFonts w:ascii="等线" w:eastAsia="等线" w:hAnsi="等线"/>
          <w:sz w:val="24"/>
          <w:szCs w:val="24"/>
        </w:rPr>
        <w:t>会按照key值将map的输出整理后作为</w:t>
      </w:r>
      <w:r w:rsidR="0037187D">
        <w:rPr>
          <w:rFonts w:ascii="等线" w:eastAsia="等线" w:hAnsi="等线" w:hint="eastAsia"/>
          <w:sz w:val="24"/>
          <w:szCs w:val="24"/>
        </w:rPr>
        <w:t>Reduce的输入，在这里</w:t>
      </w:r>
      <w:r w:rsidR="0037187D" w:rsidRPr="00E74680">
        <w:rPr>
          <w:rFonts w:ascii="等线" w:eastAsia="等线" w:hAnsi="等线" w:hint="eastAsia"/>
          <w:color w:val="FF0000"/>
          <w:sz w:val="24"/>
          <w:szCs w:val="24"/>
        </w:rPr>
        <w:t>Reduce</w:t>
      </w:r>
      <w:r w:rsidR="0037187D">
        <w:rPr>
          <w:rFonts w:ascii="等线" w:eastAsia="等线" w:hAnsi="等线" w:hint="eastAsia"/>
          <w:sz w:val="24"/>
          <w:szCs w:val="24"/>
        </w:rPr>
        <w:t>的输入实际上是</w:t>
      </w:r>
      <w:r w:rsidR="0037187D" w:rsidRPr="00E74680">
        <w:rPr>
          <w:rFonts w:ascii="等线" w:eastAsia="等线" w:hAnsi="等线" w:hint="eastAsia"/>
          <w:color w:val="FF0000"/>
          <w:sz w:val="24"/>
          <w:szCs w:val="24"/>
        </w:rPr>
        <w:t xml:space="preserve">&lt;key, </w:t>
      </w:r>
      <w:r w:rsidR="0037187D" w:rsidRPr="00E74680">
        <w:rPr>
          <w:rFonts w:ascii="等线" w:eastAsia="等线" w:hAnsi="等线"/>
          <w:color w:val="FF0000"/>
          <w:sz w:val="24"/>
          <w:szCs w:val="24"/>
        </w:rPr>
        <w:t xml:space="preserve"> </w:t>
      </w:r>
      <w:r w:rsidR="0037187D" w:rsidRPr="00E74680">
        <w:rPr>
          <w:rFonts w:ascii="等线" w:eastAsia="等线" w:hAnsi="等线" w:hint="eastAsia"/>
          <w:color w:val="FF0000"/>
          <w:sz w:val="24"/>
          <w:szCs w:val="24"/>
        </w:rPr>
        <w:t>List&lt;value</w:t>
      </w:r>
      <w:r w:rsidR="0037187D" w:rsidRPr="00E74680">
        <w:rPr>
          <w:rFonts w:ascii="等线" w:eastAsia="等线" w:hAnsi="等线"/>
          <w:color w:val="FF0000"/>
          <w:sz w:val="24"/>
          <w:szCs w:val="24"/>
        </w:rPr>
        <w:t xml:space="preserve">&gt; </w:t>
      </w:r>
      <w:r w:rsidR="0037187D" w:rsidRPr="00E74680">
        <w:rPr>
          <w:rFonts w:ascii="等线" w:eastAsia="等线" w:hAnsi="等线" w:hint="eastAsia"/>
          <w:color w:val="FF0000"/>
          <w:sz w:val="24"/>
          <w:szCs w:val="24"/>
        </w:rPr>
        <w:t>&gt;</w:t>
      </w:r>
      <w:r w:rsidR="0037187D">
        <w:rPr>
          <w:rFonts w:ascii="等线" w:eastAsia="等线" w:hAnsi="等线" w:hint="eastAsia"/>
          <w:sz w:val="24"/>
          <w:szCs w:val="24"/>
        </w:rPr>
        <w:t>， 即</w:t>
      </w:r>
      <w:r w:rsidR="0037187D" w:rsidRPr="00E74680">
        <w:rPr>
          <w:rFonts w:ascii="等线" w:eastAsia="等线" w:hAnsi="等线" w:hint="eastAsia"/>
          <w:color w:val="FF0000"/>
          <w:sz w:val="24"/>
          <w:szCs w:val="24"/>
        </w:rPr>
        <w:t>将一个key的所有value合并成一个数组，这个数组整体为一个value</w:t>
      </w:r>
      <w:r w:rsidR="0037187D">
        <w:rPr>
          <w:rFonts w:ascii="等线" w:eastAsia="等线" w:hAnsi="等线" w:hint="eastAsia"/>
          <w:sz w:val="24"/>
          <w:szCs w:val="24"/>
        </w:rPr>
        <w:t>，然后传入到reduce中，那么在reduce中我们就可以一次性对一个key的所有value进行处理，最后将结果还以key-value的形式输出，作为整个job的输出，保存在HDFS上。</w:t>
      </w:r>
    </w:p>
    <w:p w:rsidR="00664E5F" w:rsidRDefault="00E74680" w:rsidP="00773E9D">
      <w:pPr>
        <w:ind w:firstLine="420"/>
        <w:rPr>
          <w:rFonts w:ascii="等线" w:eastAsia="等线" w:hAnsi="等线"/>
          <w:sz w:val="24"/>
          <w:szCs w:val="24"/>
        </w:rPr>
      </w:pPr>
      <w:r>
        <w:rPr>
          <w:rFonts w:ascii="等线" w:eastAsia="等线" w:hAnsi="等线" w:hint="eastAsia"/>
          <w:sz w:val="24"/>
          <w:szCs w:val="24"/>
        </w:rPr>
        <w:t>一个实例如下图，</w:t>
      </w:r>
      <w:r w:rsidR="00773E9D">
        <w:rPr>
          <w:rFonts w:ascii="等线" w:eastAsia="等线" w:hAnsi="等线" w:hint="eastAsia"/>
          <w:sz w:val="24"/>
          <w:szCs w:val="24"/>
        </w:rPr>
        <w:t>是统计每个单词出现了多少次，map阶段对每行每遇到一个单词就将输出一个&lt;单词，1&gt;的对，在reduce阶段将同一个单词为key的key-value对的value值相加（因为这些value值都是1），然后就可以得到key这个单词出现了多少次，最后输出。</w:t>
      </w:r>
    </w:p>
    <w:p w:rsidR="00D321FE" w:rsidRDefault="00D321FE" w:rsidP="00773E9D">
      <w:pPr>
        <w:ind w:firstLine="420"/>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noProof/>
        </w:rPr>
        <w:drawing>
          <wp:inline distT="0" distB="0" distL="0" distR="0" wp14:anchorId="2F4BFAE3" wp14:editId="03AB755B">
            <wp:extent cx="4824919" cy="195000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801" cy="1959255"/>
                    </a:xfrm>
                    <a:prstGeom prst="rect">
                      <a:avLst/>
                    </a:prstGeom>
                  </pic:spPr>
                </pic:pic>
              </a:graphicData>
            </a:graphic>
          </wp:inline>
        </w:drawing>
      </w:r>
    </w:p>
    <w:p w:rsidR="005C3F7E" w:rsidRDefault="005C3F7E" w:rsidP="005C3F7E">
      <w:pPr>
        <w:rPr>
          <w:rFonts w:ascii="等线" w:eastAsia="等线" w:hAnsi="等线"/>
          <w:sz w:val="24"/>
          <w:szCs w:val="24"/>
        </w:rPr>
      </w:pPr>
    </w:p>
    <w:p w:rsidR="005C3F7E" w:rsidRPr="00795AD6" w:rsidRDefault="009B7F6D" w:rsidP="005C3F7E">
      <w:pPr>
        <w:pStyle w:val="a8"/>
        <w:jc w:val="left"/>
        <w:rPr>
          <w:rFonts w:ascii="等线" w:eastAsia="等线" w:hAnsi="等线"/>
          <w:sz w:val="24"/>
          <w:szCs w:val="24"/>
        </w:rPr>
      </w:pPr>
      <w:r>
        <w:rPr>
          <w:rFonts w:ascii="等线" w:eastAsia="等线" w:hAnsi="等线" w:hint="eastAsia"/>
          <w:sz w:val="24"/>
          <w:szCs w:val="24"/>
        </w:rPr>
        <w:t>2</w:t>
      </w:r>
      <w:r w:rsidR="005C3F7E" w:rsidRPr="00795AD6">
        <w:rPr>
          <w:rFonts w:ascii="等线" w:eastAsia="等线" w:hAnsi="等线" w:hint="eastAsia"/>
          <w:sz w:val="24"/>
          <w:szCs w:val="24"/>
        </w:rPr>
        <w:t xml:space="preserve">. </w:t>
      </w:r>
      <w:r w:rsidR="00B13B54">
        <w:rPr>
          <w:rFonts w:ascii="等线" w:eastAsia="等线" w:hAnsi="等线" w:hint="eastAsia"/>
          <w:sz w:val="24"/>
          <w:szCs w:val="24"/>
        </w:rPr>
        <w:t>S</w:t>
      </w:r>
      <w:r>
        <w:rPr>
          <w:rFonts w:ascii="等线" w:eastAsia="等线" w:hAnsi="等线" w:hint="eastAsia"/>
          <w:sz w:val="24"/>
          <w:szCs w:val="24"/>
        </w:rPr>
        <w:t>park编程</w:t>
      </w:r>
      <w:r w:rsidR="00E75EE0">
        <w:rPr>
          <w:rFonts w:ascii="等线" w:eastAsia="等线" w:hAnsi="等线" w:hint="eastAsia"/>
          <w:sz w:val="24"/>
          <w:szCs w:val="24"/>
        </w:rPr>
        <w:t>原理</w:t>
      </w:r>
    </w:p>
    <w:p w:rsidR="005C3F7E" w:rsidRDefault="008509F8" w:rsidP="005C3F7E">
      <w:pPr>
        <w:rPr>
          <w:rFonts w:ascii="等线" w:eastAsia="等线" w:hAnsi="等线"/>
          <w:sz w:val="24"/>
          <w:szCs w:val="24"/>
        </w:rPr>
      </w:pPr>
      <w:r>
        <w:rPr>
          <w:rFonts w:ascii="等线" w:eastAsia="等线" w:hAnsi="等线"/>
          <w:sz w:val="24"/>
          <w:szCs w:val="24"/>
        </w:rPr>
        <w:tab/>
      </w:r>
      <w:r w:rsidR="00B13B54">
        <w:rPr>
          <w:rFonts w:ascii="等线" w:eastAsia="等线" w:hAnsi="等线"/>
          <w:sz w:val="24"/>
          <w:szCs w:val="24"/>
        </w:rPr>
        <w:t>Spark是类</w:t>
      </w:r>
      <w:proofErr w:type="spellStart"/>
      <w:r w:rsidR="00B13B54">
        <w:rPr>
          <w:rFonts w:ascii="等线" w:eastAsia="等线" w:hAnsi="等线" w:hint="eastAsia"/>
          <w:sz w:val="24"/>
          <w:szCs w:val="24"/>
        </w:rPr>
        <w:t>Hadoop</w:t>
      </w:r>
      <w:proofErr w:type="spellEnd"/>
      <w:r w:rsidR="00B13B54">
        <w:rPr>
          <w:rFonts w:ascii="等线" w:eastAsia="等线" w:hAnsi="等线"/>
          <w:sz w:val="24"/>
          <w:szCs w:val="24"/>
        </w:rPr>
        <w:t xml:space="preserve"> </w:t>
      </w:r>
      <w:proofErr w:type="spellStart"/>
      <w:r w:rsidR="00B13B54">
        <w:rPr>
          <w:rFonts w:ascii="等线" w:eastAsia="等线" w:hAnsi="等线"/>
          <w:sz w:val="24"/>
          <w:szCs w:val="24"/>
        </w:rPr>
        <w:t>MapReduce</w:t>
      </w:r>
      <w:proofErr w:type="spellEnd"/>
      <w:r w:rsidR="00B13B54">
        <w:rPr>
          <w:rFonts w:ascii="等线" w:eastAsia="等线" w:hAnsi="等线"/>
          <w:sz w:val="24"/>
          <w:szCs w:val="24"/>
        </w:rPr>
        <w:t xml:space="preserve"> 的通用并行框架</w:t>
      </w:r>
      <w:r w:rsidR="00B13B54">
        <w:rPr>
          <w:rFonts w:ascii="等线" w:eastAsia="等线" w:hAnsi="等线" w:hint="eastAsia"/>
          <w:sz w:val="24"/>
          <w:szCs w:val="24"/>
        </w:rPr>
        <w:t>，</w:t>
      </w:r>
      <w:r w:rsidR="00B13B54">
        <w:rPr>
          <w:rFonts w:ascii="等线" w:eastAsia="等线" w:hAnsi="等线"/>
          <w:sz w:val="24"/>
          <w:szCs w:val="24"/>
        </w:rPr>
        <w:t>他拥有</w:t>
      </w:r>
      <w:proofErr w:type="spellStart"/>
      <w:r w:rsidR="00B13B54">
        <w:rPr>
          <w:rFonts w:ascii="等线" w:eastAsia="等线" w:hAnsi="等线" w:hint="eastAsia"/>
          <w:sz w:val="24"/>
          <w:szCs w:val="24"/>
        </w:rPr>
        <w:t>Hadoop</w:t>
      </w:r>
      <w:proofErr w:type="spellEnd"/>
      <w:r w:rsidR="00B13B54">
        <w:rPr>
          <w:rFonts w:ascii="等线" w:eastAsia="等线" w:hAnsi="等线"/>
          <w:sz w:val="24"/>
          <w:szCs w:val="24"/>
        </w:rPr>
        <w:t xml:space="preserve"> </w:t>
      </w:r>
      <w:proofErr w:type="spellStart"/>
      <w:r w:rsidR="00B13B54">
        <w:rPr>
          <w:rFonts w:ascii="等线" w:eastAsia="等线" w:hAnsi="等线"/>
          <w:sz w:val="24"/>
          <w:szCs w:val="24"/>
        </w:rPr>
        <w:t>MapReduce</w:t>
      </w:r>
      <w:proofErr w:type="spellEnd"/>
      <w:r w:rsidR="00B13B54">
        <w:rPr>
          <w:rFonts w:ascii="等线" w:eastAsia="等线" w:hAnsi="等线"/>
          <w:sz w:val="24"/>
          <w:szCs w:val="24"/>
        </w:rPr>
        <w:t>所具有的优点</w:t>
      </w:r>
      <w:r w:rsidR="00B13B54">
        <w:rPr>
          <w:rFonts w:ascii="等线" w:eastAsia="等线" w:hAnsi="等线" w:hint="eastAsia"/>
          <w:sz w:val="24"/>
          <w:szCs w:val="24"/>
        </w:rPr>
        <w:t>，也就是说</w:t>
      </w:r>
      <w:r w:rsidR="00B13B54" w:rsidRPr="00B13B54">
        <w:rPr>
          <w:rFonts w:ascii="等线" w:eastAsia="等线" w:hAnsi="等线" w:hint="eastAsia"/>
          <w:color w:val="FF0000"/>
          <w:sz w:val="24"/>
          <w:szCs w:val="24"/>
        </w:rPr>
        <w:t>Spark也可以进行</w:t>
      </w:r>
      <w:proofErr w:type="spellStart"/>
      <w:r w:rsidR="00B13B54" w:rsidRPr="00B13B54">
        <w:rPr>
          <w:rFonts w:ascii="等线" w:eastAsia="等线" w:hAnsi="等线" w:hint="eastAsia"/>
          <w:color w:val="FF0000"/>
          <w:sz w:val="24"/>
          <w:szCs w:val="24"/>
        </w:rPr>
        <w:t>Map</w:t>
      </w:r>
      <w:r w:rsidR="00B13B54" w:rsidRPr="00B13B54">
        <w:rPr>
          <w:rFonts w:ascii="等线" w:eastAsia="等线" w:hAnsi="等线"/>
          <w:color w:val="FF0000"/>
          <w:sz w:val="24"/>
          <w:szCs w:val="24"/>
        </w:rPr>
        <w:t>Reduce</w:t>
      </w:r>
      <w:proofErr w:type="spellEnd"/>
      <w:r w:rsidR="00B13B54" w:rsidRPr="00B13B54">
        <w:rPr>
          <w:rFonts w:ascii="等线" w:eastAsia="等线" w:hAnsi="等线"/>
          <w:color w:val="FF0000"/>
          <w:sz w:val="24"/>
          <w:szCs w:val="24"/>
        </w:rPr>
        <w:t>作业</w:t>
      </w:r>
      <w:r w:rsidR="00B13B54" w:rsidRPr="00B13B54">
        <w:rPr>
          <w:rFonts w:ascii="等线" w:eastAsia="等线" w:hAnsi="等线" w:hint="eastAsia"/>
          <w:color w:val="FF0000"/>
          <w:sz w:val="24"/>
          <w:szCs w:val="24"/>
        </w:rPr>
        <w:t>，</w:t>
      </w:r>
      <w:r w:rsidR="00B13B54" w:rsidRPr="00B13B54">
        <w:rPr>
          <w:rFonts w:ascii="等线" w:eastAsia="等线" w:hAnsi="等线"/>
          <w:color w:val="FF0000"/>
          <w:sz w:val="24"/>
          <w:szCs w:val="24"/>
        </w:rPr>
        <w:t>而这也是我们在本次实验中使用的</w:t>
      </w:r>
      <w:r w:rsidR="00B13B54">
        <w:rPr>
          <w:rFonts w:ascii="等线" w:eastAsia="等线" w:hAnsi="等线" w:hint="eastAsia"/>
          <w:sz w:val="24"/>
          <w:szCs w:val="24"/>
        </w:rPr>
        <w:t>。</w:t>
      </w:r>
      <w:r w:rsidR="009F4519">
        <w:rPr>
          <w:rFonts w:ascii="等线" w:eastAsia="等线" w:hAnsi="等线" w:hint="eastAsia"/>
          <w:sz w:val="24"/>
          <w:szCs w:val="24"/>
        </w:rPr>
        <w:t>不同于</w:t>
      </w:r>
      <w:proofErr w:type="spellStart"/>
      <w:r w:rsidR="009F4519">
        <w:rPr>
          <w:rFonts w:ascii="等线" w:eastAsia="等线" w:hAnsi="等线" w:hint="eastAsia"/>
          <w:sz w:val="24"/>
          <w:szCs w:val="24"/>
        </w:rPr>
        <w:t>Hadoop</w:t>
      </w:r>
      <w:proofErr w:type="spellEnd"/>
      <w:r w:rsidR="009F4519">
        <w:rPr>
          <w:rFonts w:ascii="等线" w:eastAsia="等线" w:hAnsi="等线" w:hint="eastAsia"/>
          <w:sz w:val="24"/>
          <w:szCs w:val="24"/>
        </w:rPr>
        <w:t>的</w:t>
      </w:r>
      <w:proofErr w:type="spellStart"/>
      <w:r w:rsidR="009F4519">
        <w:rPr>
          <w:rFonts w:ascii="等线" w:eastAsia="等线" w:hAnsi="等线" w:hint="eastAsia"/>
          <w:sz w:val="24"/>
          <w:szCs w:val="24"/>
        </w:rPr>
        <w:t>Map</w:t>
      </w:r>
      <w:r w:rsidR="009F4519">
        <w:rPr>
          <w:rFonts w:ascii="等线" w:eastAsia="等线" w:hAnsi="等线"/>
          <w:sz w:val="24"/>
          <w:szCs w:val="24"/>
        </w:rPr>
        <w:t>Reduce</w:t>
      </w:r>
      <w:proofErr w:type="spellEnd"/>
      <w:r w:rsidR="009F4519">
        <w:rPr>
          <w:rFonts w:ascii="等线" w:eastAsia="等线" w:hAnsi="等线" w:hint="eastAsia"/>
          <w:sz w:val="24"/>
          <w:szCs w:val="24"/>
        </w:rPr>
        <w:t>，Spark没有文件管理功能，它需要依赖</w:t>
      </w:r>
      <w:proofErr w:type="spellStart"/>
      <w:r w:rsidR="009F4519">
        <w:rPr>
          <w:rFonts w:ascii="等线" w:eastAsia="等线" w:hAnsi="等线" w:hint="eastAsia"/>
          <w:sz w:val="24"/>
          <w:szCs w:val="24"/>
        </w:rPr>
        <w:t>Hadoop</w:t>
      </w:r>
      <w:proofErr w:type="spellEnd"/>
      <w:r w:rsidR="009F4519">
        <w:rPr>
          <w:rFonts w:ascii="等线" w:eastAsia="等线" w:hAnsi="等线" w:hint="eastAsia"/>
          <w:sz w:val="24"/>
          <w:szCs w:val="24"/>
        </w:rPr>
        <w:t>分布式文件系统HDFS，但是</w:t>
      </w:r>
      <w:proofErr w:type="spellStart"/>
      <w:r w:rsidR="009F4519">
        <w:rPr>
          <w:rFonts w:ascii="等线" w:eastAsia="等线" w:hAnsi="等线" w:hint="eastAsia"/>
          <w:sz w:val="24"/>
          <w:szCs w:val="24"/>
        </w:rPr>
        <w:t>Hadoop</w:t>
      </w:r>
      <w:proofErr w:type="spellEnd"/>
      <w:r w:rsidR="009F4519">
        <w:rPr>
          <w:rFonts w:ascii="等线" w:eastAsia="等线" w:hAnsi="等线" w:hint="eastAsia"/>
          <w:sz w:val="24"/>
          <w:szCs w:val="24"/>
        </w:rPr>
        <w:t>在任务中会将数据先输出到文件系统下一步又从文件系统中读取，而Spark是在内存中处理一切数据，</w:t>
      </w:r>
      <w:r w:rsidR="009F4519">
        <w:rPr>
          <w:rFonts w:ascii="等线" w:eastAsia="等线" w:hAnsi="等线" w:hint="eastAsia"/>
          <w:sz w:val="24"/>
          <w:szCs w:val="24"/>
        </w:rPr>
        <w:lastRenderedPageBreak/>
        <w:t>这使得Spark的运算速度比</w:t>
      </w:r>
      <w:proofErr w:type="spellStart"/>
      <w:r w:rsidR="009F4519">
        <w:rPr>
          <w:rFonts w:ascii="等线" w:eastAsia="等线" w:hAnsi="等线" w:hint="eastAsia"/>
          <w:sz w:val="24"/>
          <w:szCs w:val="24"/>
        </w:rPr>
        <w:t>Hadoop</w:t>
      </w:r>
      <w:proofErr w:type="spellEnd"/>
      <w:r w:rsidR="009F4519">
        <w:rPr>
          <w:rFonts w:ascii="等线" w:eastAsia="等线" w:hAnsi="等线" w:hint="eastAsia"/>
          <w:sz w:val="24"/>
          <w:szCs w:val="24"/>
        </w:rPr>
        <w:t>要快得多。</w:t>
      </w:r>
    </w:p>
    <w:p w:rsidR="008B4298" w:rsidRDefault="00975610" w:rsidP="005C3F7E">
      <w:pPr>
        <w:rPr>
          <w:rFonts w:ascii="等线" w:eastAsia="等线" w:hAnsi="等线"/>
          <w:sz w:val="24"/>
          <w:szCs w:val="24"/>
        </w:rPr>
      </w:pPr>
      <w:r>
        <w:rPr>
          <w:rFonts w:ascii="等线" w:eastAsia="等线" w:hAnsi="等线"/>
          <w:sz w:val="24"/>
          <w:szCs w:val="24"/>
        </w:rPr>
        <w:tab/>
      </w:r>
      <w:r w:rsidR="000E685B">
        <w:rPr>
          <w:rFonts w:ascii="等线" w:eastAsia="等线" w:hAnsi="等线"/>
          <w:sz w:val="24"/>
          <w:szCs w:val="24"/>
        </w:rPr>
        <w:t>RDD是Spark特有的数据模型</w:t>
      </w:r>
      <w:r w:rsidR="000E685B">
        <w:rPr>
          <w:rFonts w:ascii="等线" w:eastAsia="等线" w:hAnsi="等线" w:hint="eastAsia"/>
          <w:sz w:val="24"/>
          <w:szCs w:val="24"/>
        </w:rPr>
        <w:t>，</w:t>
      </w:r>
      <w:r w:rsidR="000E685B">
        <w:rPr>
          <w:rFonts w:ascii="等线" w:eastAsia="等线" w:hAnsi="等线"/>
          <w:sz w:val="24"/>
          <w:szCs w:val="24"/>
        </w:rPr>
        <w:t>称为弹性分布式数据集</w:t>
      </w:r>
      <w:r w:rsidR="000E685B">
        <w:rPr>
          <w:rFonts w:ascii="等线" w:eastAsia="等线" w:hAnsi="等线" w:hint="eastAsia"/>
          <w:sz w:val="24"/>
          <w:szCs w:val="24"/>
        </w:rPr>
        <w:t>，</w:t>
      </w:r>
      <w:r w:rsidR="000E685B">
        <w:rPr>
          <w:rFonts w:ascii="等线" w:eastAsia="等线" w:hAnsi="等线"/>
          <w:sz w:val="24"/>
          <w:szCs w:val="24"/>
        </w:rPr>
        <w:t>有容错机制</w:t>
      </w:r>
      <w:r w:rsidR="000E685B">
        <w:rPr>
          <w:rFonts w:ascii="等线" w:eastAsia="等线" w:hAnsi="等线" w:hint="eastAsia"/>
          <w:sz w:val="24"/>
          <w:szCs w:val="24"/>
        </w:rPr>
        <w:t>，</w:t>
      </w:r>
      <w:r w:rsidR="000E685B">
        <w:rPr>
          <w:rFonts w:ascii="等线" w:eastAsia="等线" w:hAnsi="等线"/>
          <w:sz w:val="24"/>
          <w:szCs w:val="24"/>
        </w:rPr>
        <w:t>可以被缓存</w:t>
      </w:r>
      <w:r w:rsidR="000E685B">
        <w:rPr>
          <w:rFonts w:ascii="等线" w:eastAsia="等线" w:hAnsi="等线" w:hint="eastAsia"/>
          <w:sz w:val="24"/>
          <w:szCs w:val="24"/>
        </w:rPr>
        <w:t>，</w:t>
      </w:r>
      <w:r w:rsidR="000E685B">
        <w:rPr>
          <w:rFonts w:ascii="等线" w:eastAsia="等线" w:hAnsi="等线"/>
          <w:sz w:val="24"/>
          <w:szCs w:val="24"/>
        </w:rPr>
        <w:t>支持并行操作</w:t>
      </w:r>
      <w:r w:rsidR="000E685B">
        <w:rPr>
          <w:rFonts w:ascii="等线" w:eastAsia="等线" w:hAnsi="等线" w:hint="eastAsia"/>
          <w:sz w:val="24"/>
          <w:szCs w:val="24"/>
        </w:rPr>
        <w:t>。</w:t>
      </w:r>
      <w:r w:rsidR="000E685B">
        <w:rPr>
          <w:rFonts w:ascii="等线" w:eastAsia="等线" w:hAnsi="等线"/>
          <w:sz w:val="24"/>
          <w:szCs w:val="24"/>
        </w:rPr>
        <w:t>一个</w:t>
      </w:r>
      <w:r w:rsidR="000E685B">
        <w:rPr>
          <w:rFonts w:ascii="等线" w:eastAsia="等线" w:hAnsi="等线" w:hint="eastAsia"/>
          <w:sz w:val="24"/>
          <w:szCs w:val="24"/>
        </w:rPr>
        <w:t>RDD代表一个分区里的数据集</w:t>
      </w:r>
      <w:r w:rsidR="005F7348">
        <w:rPr>
          <w:rFonts w:ascii="等线" w:eastAsia="等线" w:hAnsi="等线" w:hint="eastAsia"/>
          <w:sz w:val="24"/>
          <w:szCs w:val="24"/>
        </w:rPr>
        <w:t>，Spark的所有运算都是在RDD上进行的</w:t>
      </w:r>
      <w:r w:rsidR="000E685B">
        <w:rPr>
          <w:rFonts w:ascii="等线" w:eastAsia="等线" w:hAnsi="等线" w:hint="eastAsia"/>
          <w:sz w:val="24"/>
          <w:szCs w:val="24"/>
        </w:rPr>
        <w:t>。</w:t>
      </w:r>
      <w:r w:rsidR="00371C14">
        <w:rPr>
          <w:rFonts w:ascii="等线" w:eastAsia="等线" w:hAnsi="等线" w:hint="eastAsia"/>
          <w:sz w:val="24"/>
          <w:szCs w:val="24"/>
        </w:rPr>
        <w:t>在这里我们不需要深入理解RDD的模型原理，我们只需要知道RDD本质上就是一个数组。</w:t>
      </w:r>
    </w:p>
    <w:p w:rsidR="008B4298" w:rsidRDefault="008B4298" w:rsidP="008B4298">
      <w:pPr>
        <w:ind w:firstLine="420"/>
        <w:rPr>
          <w:rFonts w:ascii="等线" w:eastAsia="等线" w:hAnsi="等线"/>
          <w:sz w:val="24"/>
          <w:szCs w:val="24"/>
        </w:rPr>
      </w:pPr>
      <w:r>
        <w:rPr>
          <w:rFonts w:ascii="等线" w:eastAsia="等线" w:hAnsi="等线" w:hint="eastAsia"/>
          <w:sz w:val="24"/>
          <w:szCs w:val="24"/>
        </w:rPr>
        <w:t>RDD有两种操作算子：</w:t>
      </w:r>
    </w:p>
    <w:p w:rsidR="00975610" w:rsidRDefault="008B4298" w:rsidP="008B4298">
      <w:pPr>
        <w:ind w:left="420" w:firstLine="420"/>
        <w:rPr>
          <w:rFonts w:ascii="等线" w:eastAsia="等线" w:hAnsi="等线"/>
          <w:sz w:val="24"/>
          <w:szCs w:val="24"/>
        </w:rPr>
      </w:pPr>
      <w:r>
        <w:rPr>
          <w:rFonts w:ascii="等线" w:eastAsia="等线" w:hAnsi="等线" w:hint="eastAsia"/>
          <w:sz w:val="24"/>
          <w:szCs w:val="24"/>
        </w:rPr>
        <w:t>1. transformation（转换），当RDD执行转换操作转换成新的RDD时</w:t>
      </w:r>
      <w:r w:rsidR="00AA5ABB">
        <w:rPr>
          <w:rFonts w:ascii="等线" w:eastAsia="等线" w:hAnsi="等线" w:hint="eastAsia"/>
          <w:sz w:val="24"/>
          <w:szCs w:val="24"/>
        </w:rPr>
        <w:t>或者将外部数据转换成RDD时</w:t>
      </w:r>
      <w:r>
        <w:rPr>
          <w:rFonts w:ascii="等线" w:eastAsia="等线" w:hAnsi="等线" w:hint="eastAsia"/>
          <w:sz w:val="24"/>
          <w:szCs w:val="24"/>
        </w:rPr>
        <w:t>，实际操作并没有立刻执行，只是记住了逻辑操作。</w:t>
      </w:r>
    </w:p>
    <w:p w:rsidR="008B4298" w:rsidRDefault="008B4298" w:rsidP="008B4298">
      <w:pPr>
        <w:ind w:left="420" w:firstLine="420"/>
        <w:rPr>
          <w:rFonts w:ascii="等线" w:eastAsia="等线" w:hAnsi="等线"/>
          <w:sz w:val="24"/>
          <w:szCs w:val="24"/>
        </w:rPr>
      </w:pPr>
      <w:r>
        <w:rPr>
          <w:rFonts w:ascii="等线" w:eastAsia="等线" w:hAnsi="等线" w:hint="eastAsia"/>
          <w:sz w:val="24"/>
          <w:szCs w:val="24"/>
        </w:rPr>
        <w:t>2. Action（执行）：触发Spark作业的执行，真正触发转换算子的操作。</w:t>
      </w:r>
    </w:p>
    <w:p w:rsidR="00EF2CF2" w:rsidRPr="009F4519" w:rsidRDefault="00C50DF0" w:rsidP="00C50DF0">
      <w:pPr>
        <w:rPr>
          <w:rFonts w:ascii="等线" w:eastAsia="等线" w:hAnsi="等线"/>
          <w:sz w:val="24"/>
          <w:szCs w:val="24"/>
        </w:rPr>
      </w:pPr>
      <w:r>
        <w:rPr>
          <w:rFonts w:ascii="等线" w:eastAsia="等线" w:hAnsi="等线"/>
          <w:sz w:val="24"/>
          <w:szCs w:val="24"/>
        </w:rPr>
        <w:tab/>
        <w:t>常用的</w:t>
      </w:r>
      <w:r>
        <w:rPr>
          <w:rFonts w:ascii="等线" w:eastAsia="等线" w:hAnsi="等线" w:hint="eastAsia"/>
          <w:sz w:val="24"/>
          <w:szCs w:val="24"/>
        </w:rPr>
        <w:t>RDD操作的API如下：</w:t>
      </w:r>
    </w:p>
    <w:tbl>
      <w:tblPr>
        <w:tblStyle w:val="a9"/>
        <w:tblW w:w="0" w:type="auto"/>
        <w:tblInd w:w="534" w:type="dxa"/>
        <w:tblLook w:val="04A0" w:firstRow="1" w:lastRow="0" w:firstColumn="1" w:lastColumn="0" w:noHBand="0" w:noVBand="1"/>
      </w:tblPr>
      <w:tblGrid>
        <w:gridCol w:w="3023"/>
        <w:gridCol w:w="3557"/>
        <w:gridCol w:w="3200"/>
      </w:tblGrid>
      <w:tr w:rsidR="00EF2CF2" w:rsidTr="00EF2CF2">
        <w:tc>
          <w:tcPr>
            <w:tcW w:w="3023" w:type="dxa"/>
          </w:tcPr>
          <w:p w:rsidR="00EF2CF2" w:rsidRPr="00EF2CF2" w:rsidRDefault="00EF2CF2" w:rsidP="00EF2CF2">
            <w:pPr>
              <w:jc w:val="center"/>
              <w:rPr>
                <w:rFonts w:ascii="等线" w:eastAsia="等线" w:hAnsi="等线"/>
                <w:sz w:val="24"/>
                <w:szCs w:val="24"/>
              </w:rPr>
            </w:pPr>
            <w:r>
              <w:rPr>
                <w:rFonts w:ascii="等线" w:eastAsia="等线" w:hAnsi="等线" w:hint="eastAsia"/>
                <w:sz w:val="24"/>
                <w:szCs w:val="24"/>
              </w:rPr>
              <w:t>操作类型</w:t>
            </w:r>
          </w:p>
        </w:tc>
        <w:tc>
          <w:tcPr>
            <w:tcW w:w="3557" w:type="dxa"/>
          </w:tcPr>
          <w:p w:rsidR="00EF2CF2" w:rsidRDefault="00EF2CF2" w:rsidP="00EF2CF2">
            <w:pPr>
              <w:jc w:val="center"/>
              <w:rPr>
                <w:rFonts w:ascii="等线" w:eastAsia="等线" w:hAnsi="等线"/>
                <w:sz w:val="24"/>
                <w:szCs w:val="24"/>
              </w:rPr>
            </w:pPr>
            <w:r>
              <w:rPr>
                <w:rFonts w:ascii="等线" w:eastAsia="等线" w:hAnsi="等线" w:hint="eastAsia"/>
                <w:sz w:val="24"/>
                <w:szCs w:val="24"/>
              </w:rPr>
              <w:t>函数名</w:t>
            </w:r>
          </w:p>
        </w:tc>
        <w:tc>
          <w:tcPr>
            <w:tcW w:w="3200" w:type="dxa"/>
          </w:tcPr>
          <w:p w:rsidR="00EF2CF2" w:rsidRDefault="00EF2CF2" w:rsidP="00EF2CF2">
            <w:pPr>
              <w:jc w:val="center"/>
              <w:rPr>
                <w:rFonts w:ascii="等线" w:eastAsia="等线" w:hAnsi="等线"/>
                <w:sz w:val="24"/>
                <w:szCs w:val="24"/>
              </w:rPr>
            </w:pPr>
            <w:r>
              <w:rPr>
                <w:rFonts w:ascii="等线" w:eastAsia="等线" w:hAnsi="等线" w:hint="eastAsia"/>
                <w:sz w:val="24"/>
                <w:szCs w:val="24"/>
              </w:rPr>
              <w:t>作用</w:t>
            </w:r>
          </w:p>
        </w:tc>
      </w:tr>
      <w:tr w:rsidR="007A60E6" w:rsidRPr="002B4216" w:rsidTr="00EF2CF2">
        <w:tc>
          <w:tcPr>
            <w:tcW w:w="3023" w:type="dxa"/>
            <w:vMerge w:val="restart"/>
          </w:tcPr>
          <w:p w:rsidR="007A60E6" w:rsidRDefault="007A60E6" w:rsidP="00EF2CF2">
            <w:pPr>
              <w:jc w:val="center"/>
              <w:rPr>
                <w:rFonts w:ascii="等线" w:eastAsia="等线" w:hAnsi="等线"/>
                <w:sz w:val="24"/>
                <w:szCs w:val="24"/>
              </w:rPr>
            </w:pPr>
          </w:p>
          <w:p w:rsidR="007A60E6" w:rsidRDefault="007A60E6" w:rsidP="00EF2CF2">
            <w:pPr>
              <w:jc w:val="center"/>
              <w:rPr>
                <w:rFonts w:ascii="等线" w:eastAsia="等线" w:hAnsi="等线"/>
                <w:sz w:val="24"/>
                <w:szCs w:val="24"/>
              </w:rPr>
            </w:pPr>
          </w:p>
          <w:p w:rsidR="007A60E6" w:rsidRDefault="007A60E6" w:rsidP="00EF2CF2">
            <w:pPr>
              <w:jc w:val="center"/>
              <w:rPr>
                <w:rFonts w:ascii="等线" w:eastAsia="等线" w:hAnsi="等线"/>
                <w:sz w:val="24"/>
                <w:szCs w:val="24"/>
              </w:rPr>
            </w:pPr>
          </w:p>
          <w:p w:rsidR="007A60E6" w:rsidRDefault="007A60E6" w:rsidP="00EF2CF2">
            <w:pPr>
              <w:jc w:val="center"/>
              <w:rPr>
                <w:rFonts w:ascii="等线" w:eastAsia="等线" w:hAnsi="等线"/>
                <w:sz w:val="24"/>
                <w:szCs w:val="24"/>
              </w:rPr>
            </w:pPr>
          </w:p>
          <w:p w:rsidR="007A60E6" w:rsidRDefault="007A60E6" w:rsidP="00721D42">
            <w:pPr>
              <w:ind w:firstLineChars="500" w:firstLine="1200"/>
              <w:rPr>
                <w:rFonts w:ascii="等线" w:eastAsia="等线" w:hAnsi="等线"/>
                <w:sz w:val="24"/>
                <w:szCs w:val="24"/>
              </w:rPr>
            </w:pPr>
            <w:r>
              <w:rPr>
                <w:rFonts w:ascii="等线" w:eastAsia="等线" w:hAnsi="等线" w:hint="eastAsia"/>
                <w:sz w:val="24"/>
                <w:szCs w:val="24"/>
              </w:rPr>
              <w:t>转换操作</w:t>
            </w:r>
          </w:p>
        </w:tc>
        <w:tc>
          <w:tcPr>
            <w:tcW w:w="3557" w:type="dxa"/>
          </w:tcPr>
          <w:p w:rsidR="007A60E6" w:rsidRDefault="007A60E6" w:rsidP="00721D42">
            <w:pPr>
              <w:jc w:val="center"/>
              <w:rPr>
                <w:rFonts w:ascii="等线" w:eastAsia="等线" w:hAnsi="等线"/>
                <w:sz w:val="24"/>
                <w:szCs w:val="24"/>
              </w:rPr>
            </w:pPr>
            <w:r>
              <w:rPr>
                <w:rFonts w:ascii="等线" w:eastAsia="等线" w:hAnsi="等线"/>
                <w:sz w:val="24"/>
                <w:szCs w:val="24"/>
              </w:rPr>
              <w:t>M</w:t>
            </w:r>
            <w:r>
              <w:rPr>
                <w:rFonts w:ascii="等线" w:eastAsia="等线" w:hAnsi="等线" w:hint="eastAsia"/>
                <w:sz w:val="24"/>
                <w:szCs w:val="24"/>
              </w:rPr>
              <w:t>ap</w:t>
            </w:r>
            <w:r>
              <w:rPr>
                <w:rFonts w:ascii="等线" w:eastAsia="等线" w:hAnsi="等线"/>
                <w:sz w:val="24"/>
                <w:szCs w:val="24"/>
              </w:rPr>
              <w:t>()</w:t>
            </w:r>
          </w:p>
        </w:tc>
        <w:tc>
          <w:tcPr>
            <w:tcW w:w="3200" w:type="dxa"/>
          </w:tcPr>
          <w:p w:rsidR="007A60E6" w:rsidRPr="002B4216" w:rsidRDefault="007A60E6" w:rsidP="00721D42">
            <w:pPr>
              <w:jc w:val="center"/>
              <w:rPr>
                <w:rFonts w:ascii="等线" w:eastAsia="等线" w:hAnsi="等线"/>
                <w:sz w:val="24"/>
                <w:szCs w:val="24"/>
              </w:rPr>
            </w:pPr>
            <w:r w:rsidRPr="002B4216">
              <w:rPr>
                <w:rFonts w:ascii="Verdana" w:hAnsi="Verdana"/>
                <w:color w:val="000000"/>
                <w:szCs w:val="21"/>
              </w:rPr>
              <w:t>参数是函数，函数应用于</w:t>
            </w:r>
            <w:r w:rsidRPr="002B4216">
              <w:rPr>
                <w:rFonts w:ascii="Verdana" w:hAnsi="Verdana"/>
                <w:color w:val="000000"/>
                <w:szCs w:val="21"/>
              </w:rPr>
              <w:t>RDD</w:t>
            </w:r>
            <w:r w:rsidRPr="002B4216">
              <w:rPr>
                <w:rFonts w:ascii="Verdana" w:hAnsi="Verdana"/>
                <w:color w:val="000000"/>
                <w:szCs w:val="21"/>
              </w:rPr>
              <w:t>每一个元素，返回值是新的</w:t>
            </w:r>
            <w:r w:rsidRPr="002B4216">
              <w:rPr>
                <w:rFonts w:ascii="Verdana" w:hAnsi="Verdana"/>
                <w:color w:val="000000"/>
                <w:szCs w:val="21"/>
              </w:rPr>
              <w:t>RDD</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Default="007A60E6" w:rsidP="00721D42">
            <w:pPr>
              <w:jc w:val="center"/>
              <w:rPr>
                <w:rFonts w:ascii="等线" w:eastAsia="等线" w:hAnsi="等线"/>
                <w:sz w:val="24"/>
                <w:szCs w:val="24"/>
              </w:rPr>
            </w:pPr>
            <w:proofErr w:type="spellStart"/>
            <w:r>
              <w:rPr>
                <w:rFonts w:ascii="等线" w:eastAsia="等线" w:hAnsi="等线"/>
                <w:sz w:val="24"/>
                <w:szCs w:val="24"/>
              </w:rPr>
              <w:t>flatMap</w:t>
            </w:r>
            <w:proofErr w:type="spellEnd"/>
            <w:r>
              <w:rPr>
                <w:rFonts w:ascii="等线" w:eastAsia="等线" w:hAnsi="等线"/>
                <w:sz w:val="24"/>
                <w:szCs w:val="24"/>
              </w:rPr>
              <w:t>()</w:t>
            </w:r>
          </w:p>
        </w:tc>
        <w:tc>
          <w:tcPr>
            <w:tcW w:w="3200" w:type="dxa"/>
          </w:tcPr>
          <w:p w:rsidR="007A60E6" w:rsidRPr="002B4216" w:rsidRDefault="007A60E6" w:rsidP="00721D42">
            <w:pPr>
              <w:jc w:val="center"/>
              <w:rPr>
                <w:rFonts w:ascii="Verdana" w:hAnsi="Verdana"/>
                <w:color w:val="000000"/>
                <w:szCs w:val="21"/>
              </w:rPr>
            </w:pPr>
            <w:r w:rsidRPr="00B15796">
              <w:rPr>
                <w:rFonts w:ascii="Verdana" w:hAnsi="Verdana"/>
                <w:color w:val="000000"/>
                <w:szCs w:val="21"/>
              </w:rPr>
              <w:t>参数是函数，函数应用于</w:t>
            </w:r>
            <w:r w:rsidRPr="00B15796">
              <w:rPr>
                <w:rFonts w:ascii="Verdana" w:hAnsi="Verdana"/>
                <w:color w:val="000000"/>
                <w:szCs w:val="21"/>
              </w:rPr>
              <w:t>RDD</w:t>
            </w:r>
            <w:r w:rsidRPr="00B15796">
              <w:rPr>
                <w:rFonts w:ascii="Verdana" w:hAnsi="Verdana"/>
                <w:color w:val="000000"/>
                <w:szCs w:val="21"/>
              </w:rPr>
              <w:t>每一个元素，将元素数据进行拆分，变成迭代器，返回值是新的</w:t>
            </w:r>
            <w:r w:rsidRPr="00B15796">
              <w:rPr>
                <w:rFonts w:ascii="Verdana" w:hAnsi="Verdana"/>
                <w:color w:val="000000"/>
                <w:szCs w:val="21"/>
              </w:rPr>
              <w:t>RDD</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Default="007A60E6" w:rsidP="00721D42">
            <w:pPr>
              <w:jc w:val="center"/>
              <w:rPr>
                <w:rFonts w:ascii="等线" w:eastAsia="等线" w:hAnsi="等线"/>
                <w:sz w:val="24"/>
                <w:szCs w:val="24"/>
              </w:rPr>
            </w:pPr>
            <w:proofErr w:type="spellStart"/>
            <w:r>
              <w:rPr>
                <w:rFonts w:ascii="等线" w:eastAsia="等线" w:hAnsi="等线"/>
                <w:sz w:val="24"/>
                <w:szCs w:val="24"/>
              </w:rPr>
              <w:t>mapValues</w:t>
            </w:r>
            <w:proofErr w:type="spellEnd"/>
            <w:r>
              <w:rPr>
                <w:rFonts w:ascii="等线" w:eastAsia="等线" w:hAnsi="等线"/>
                <w:sz w:val="24"/>
                <w:szCs w:val="24"/>
              </w:rPr>
              <w:t>()</w:t>
            </w:r>
          </w:p>
        </w:tc>
        <w:tc>
          <w:tcPr>
            <w:tcW w:w="3200" w:type="dxa"/>
          </w:tcPr>
          <w:p w:rsidR="007A60E6" w:rsidRPr="00B15796" w:rsidRDefault="007A60E6" w:rsidP="00721D42">
            <w:pPr>
              <w:jc w:val="center"/>
              <w:rPr>
                <w:rFonts w:ascii="Verdana" w:hAnsi="Verdana"/>
                <w:color w:val="000000"/>
                <w:szCs w:val="21"/>
              </w:rPr>
            </w:pPr>
            <w:r w:rsidRPr="00B15796">
              <w:rPr>
                <w:rFonts w:ascii="Verdana" w:hAnsi="Verdana" w:hint="eastAsia"/>
                <w:color w:val="000000"/>
                <w:szCs w:val="21"/>
              </w:rPr>
              <w:t>同基本转换操作中的</w:t>
            </w:r>
            <w:r w:rsidRPr="00B15796">
              <w:rPr>
                <w:rFonts w:ascii="Verdana" w:hAnsi="Verdana" w:hint="eastAsia"/>
                <w:color w:val="000000"/>
                <w:szCs w:val="21"/>
              </w:rPr>
              <w:t>map</w:t>
            </w:r>
            <w:r w:rsidRPr="00B15796">
              <w:rPr>
                <w:rFonts w:ascii="Verdana" w:hAnsi="Verdana" w:hint="eastAsia"/>
                <w:color w:val="000000"/>
                <w:szCs w:val="21"/>
              </w:rPr>
              <w:t>，只不过</w:t>
            </w:r>
            <w:proofErr w:type="spellStart"/>
            <w:r w:rsidRPr="00B15796">
              <w:rPr>
                <w:rFonts w:ascii="Verdana" w:hAnsi="Verdana" w:hint="eastAsia"/>
                <w:color w:val="000000"/>
                <w:szCs w:val="21"/>
              </w:rPr>
              <w:t>mapValues</w:t>
            </w:r>
            <w:proofErr w:type="spellEnd"/>
            <w:r w:rsidRPr="00B15796">
              <w:rPr>
                <w:rFonts w:ascii="Verdana" w:hAnsi="Verdana" w:hint="eastAsia"/>
                <w:color w:val="000000"/>
                <w:szCs w:val="21"/>
              </w:rPr>
              <w:t>是针对</w:t>
            </w:r>
            <w:r w:rsidRPr="00B15796">
              <w:rPr>
                <w:rFonts w:ascii="Verdana" w:hAnsi="Verdana" w:hint="eastAsia"/>
                <w:color w:val="000000"/>
                <w:szCs w:val="21"/>
              </w:rPr>
              <w:t>[K,V]</w:t>
            </w:r>
            <w:r w:rsidRPr="00B15796">
              <w:rPr>
                <w:rFonts w:ascii="Verdana" w:hAnsi="Verdana" w:hint="eastAsia"/>
                <w:color w:val="000000"/>
                <w:szCs w:val="21"/>
              </w:rPr>
              <w:t>中的</w:t>
            </w:r>
            <w:r w:rsidRPr="00B15796">
              <w:rPr>
                <w:rFonts w:ascii="Verdana" w:hAnsi="Verdana" w:hint="eastAsia"/>
                <w:color w:val="000000"/>
                <w:szCs w:val="21"/>
              </w:rPr>
              <w:t>V</w:t>
            </w:r>
            <w:r w:rsidRPr="00B15796">
              <w:rPr>
                <w:rFonts w:ascii="Verdana" w:hAnsi="Verdana" w:hint="eastAsia"/>
                <w:color w:val="000000"/>
                <w:szCs w:val="21"/>
              </w:rPr>
              <w:t>值进行</w:t>
            </w:r>
            <w:r w:rsidRPr="00B15796">
              <w:rPr>
                <w:rFonts w:ascii="Verdana" w:hAnsi="Verdana" w:hint="eastAsia"/>
                <w:color w:val="000000"/>
                <w:szCs w:val="21"/>
              </w:rPr>
              <w:t>map</w:t>
            </w:r>
            <w:r w:rsidRPr="00B15796">
              <w:rPr>
                <w:rFonts w:ascii="Verdana" w:hAnsi="Verdana" w:hint="eastAsia"/>
                <w:color w:val="000000"/>
                <w:szCs w:val="21"/>
              </w:rPr>
              <w:t>操作。</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Default="007A60E6" w:rsidP="00721D42">
            <w:pPr>
              <w:jc w:val="center"/>
              <w:rPr>
                <w:rFonts w:ascii="等线" w:eastAsia="等线" w:hAnsi="等线"/>
                <w:sz w:val="24"/>
                <w:szCs w:val="24"/>
              </w:rPr>
            </w:pPr>
            <w:r w:rsidRPr="00B15796">
              <w:rPr>
                <w:rFonts w:ascii="Verdana" w:hAnsi="Verdana"/>
                <w:color w:val="000000"/>
                <w:szCs w:val="21"/>
              </w:rPr>
              <w:t>filter()</w:t>
            </w:r>
          </w:p>
        </w:tc>
        <w:tc>
          <w:tcPr>
            <w:tcW w:w="3200" w:type="dxa"/>
          </w:tcPr>
          <w:p w:rsidR="007A60E6" w:rsidRPr="00B15796" w:rsidRDefault="007A60E6" w:rsidP="00721D42">
            <w:pPr>
              <w:jc w:val="center"/>
              <w:rPr>
                <w:rFonts w:ascii="Verdana" w:hAnsi="Verdana"/>
                <w:color w:val="000000"/>
                <w:szCs w:val="21"/>
              </w:rPr>
            </w:pPr>
            <w:r w:rsidRPr="00B15796">
              <w:rPr>
                <w:rFonts w:ascii="Verdana" w:hAnsi="Verdana"/>
                <w:color w:val="000000"/>
                <w:szCs w:val="21"/>
              </w:rPr>
              <w:t>参数是函数，函数会过滤掉不符合条件的元素，返回值是新的</w:t>
            </w:r>
            <w:r w:rsidRPr="00B15796">
              <w:rPr>
                <w:rFonts w:ascii="Verdana" w:hAnsi="Verdana"/>
                <w:color w:val="000000"/>
                <w:szCs w:val="21"/>
              </w:rPr>
              <w:t>RDD</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distinct()</w:t>
            </w:r>
          </w:p>
        </w:tc>
        <w:tc>
          <w:tcPr>
            <w:tcW w:w="3200"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没有参数，将</w:t>
            </w:r>
            <w:r w:rsidRPr="00721D42">
              <w:rPr>
                <w:rFonts w:ascii="Verdana" w:hAnsi="Verdana"/>
                <w:color w:val="000000"/>
                <w:szCs w:val="21"/>
              </w:rPr>
              <w:t>RDD</w:t>
            </w:r>
            <w:r w:rsidRPr="00721D42">
              <w:rPr>
                <w:rFonts w:ascii="Verdana" w:hAnsi="Verdana"/>
                <w:color w:val="000000"/>
                <w:szCs w:val="21"/>
              </w:rPr>
              <w:t>里的元素进行去重操作</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union()</w:t>
            </w:r>
          </w:p>
        </w:tc>
        <w:tc>
          <w:tcPr>
            <w:tcW w:w="3200"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参数是</w:t>
            </w:r>
            <w:r w:rsidRPr="00721D42">
              <w:rPr>
                <w:rFonts w:ascii="Verdana" w:hAnsi="Verdana"/>
                <w:color w:val="000000"/>
                <w:szCs w:val="21"/>
              </w:rPr>
              <w:t>RDD</w:t>
            </w:r>
            <w:r w:rsidRPr="00721D42">
              <w:rPr>
                <w:rFonts w:ascii="Verdana" w:hAnsi="Verdana"/>
                <w:color w:val="000000"/>
                <w:szCs w:val="21"/>
              </w:rPr>
              <w:t>，生成包含两个</w:t>
            </w:r>
            <w:r w:rsidRPr="00721D42">
              <w:rPr>
                <w:rFonts w:ascii="Verdana" w:hAnsi="Verdana"/>
                <w:color w:val="000000"/>
                <w:szCs w:val="21"/>
              </w:rPr>
              <w:t>RDD</w:t>
            </w:r>
            <w:r w:rsidRPr="00721D42">
              <w:rPr>
                <w:rFonts w:ascii="Verdana" w:hAnsi="Verdana"/>
                <w:color w:val="000000"/>
                <w:szCs w:val="21"/>
              </w:rPr>
              <w:t>所有元素的新</w:t>
            </w:r>
            <w:r w:rsidRPr="00721D42">
              <w:rPr>
                <w:rFonts w:ascii="Verdana" w:hAnsi="Verdana"/>
                <w:color w:val="000000"/>
                <w:szCs w:val="21"/>
              </w:rPr>
              <w:t>RDD</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intersection()</w:t>
            </w:r>
          </w:p>
        </w:tc>
        <w:tc>
          <w:tcPr>
            <w:tcW w:w="3200"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参数是</w:t>
            </w:r>
            <w:r w:rsidRPr="00721D42">
              <w:rPr>
                <w:rFonts w:ascii="Verdana" w:hAnsi="Verdana"/>
                <w:color w:val="000000"/>
                <w:szCs w:val="21"/>
              </w:rPr>
              <w:t>RDD</w:t>
            </w:r>
            <w:r w:rsidRPr="00721D42">
              <w:rPr>
                <w:rFonts w:ascii="Verdana" w:hAnsi="Verdana"/>
                <w:color w:val="000000"/>
                <w:szCs w:val="21"/>
              </w:rPr>
              <w:t>，求出两个</w:t>
            </w:r>
            <w:r w:rsidRPr="00721D42">
              <w:rPr>
                <w:rFonts w:ascii="Verdana" w:hAnsi="Verdana"/>
                <w:color w:val="000000"/>
                <w:szCs w:val="21"/>
              </w:rPr>
              <w:t>RDD</w:t>
            </w:r>
            <w:r w:rsidRPr="00721D42">
              <w:rPr>
                <w:rFonts w:ascii="Verdana" w:hAnsi="Verdana"/>
                <w:color w:val="000000"/>
                <w:szCs w:val="21"/>
              </w:rPr>
              <w:t>的共同元素</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subtract()</w:t>
            </w:r>
          </w:p>
        </w:tc>
        <w:tc>
          <w:tcPr>
            <w:tcW w:w="3200" w:type="dxa"/>
          </w:tcPr>
          <w:p w:rsidR="007A60E6" w:rsidRPr="00721D42" w:rsidRDefault="007A60E6" w:rsidP="00721D42">
            <w:pPr>
              <w:jc w:val="center"/>
              <w:rPr>
                <w:rFonts w:ascii="Verdana" w:hAnsi="Verdana"/>
                <w:color w:val="000000"/>
                <w:szCs w:val="21"/>
              </w:rPr>
            </w:pPr>
            <w:r w:rsidRPr="00721D42">
              <w:rPr>
                <w:rFonts w:ascii="Verdana" w:hAnsi="Verdana"/>
                <w:color w:val="000000"/>
                <w:szCs w:val="21"/>
              </w:rPr>
              <w:t>参数是</w:t>
            </w:r>
            <w:r w:rsidRPr="00721D42">
              <w:rPr>
                <w:rFonts w:ascii="Verdana" w:hAnsi="Verdana"/>
                <w:color w:val="000000"/>
                <w:szCs w:val="21"/>
              </w:rPr>
              <w:t>RDD</w:t>
            </w:r>
            <w:r w:rsidRPr="00721D42">
              <w:rPr>
                <w:rFonts w:ascii="Verdana" w:hAnsi="Verdana"/>
                <w:color w:val="000000"/>
                <w:szCs w:val="21"/>
              </w:rPr>
              <w:t>，将原</w:t>
            </w:r>
            <w:r w:rsidRPr="00721D42">
              <w:rPr>
                <w:rFonts w:ascii="Verdana" w:hAnsi="Verdana"/>
                <w:color w:val="000000"/>
                <w:szCs w:val="21"/>
              </w:rPr>
              <w:t>RDD</w:t>
            </w:r>
            <w:r w:rsidRPr="00721D42">
              <w:rPr>
                <w:rFonts w:ascii="Verdana" w:hAnsi="Verdana"/>
                <w:color w:val="000000"/>
                <w:szCs w:val="21"/>
              </w:rPr>
              <w:t>里和参数</w:t>
            </w:r>
            <w:r w:rsidRPr="00721D42">
              <w:rPr>
                <w:rFonts w:ascii="Verdana" w:hAnsi="Verdana"/>
                <w:color w:val="000000"/>
                <w:szCs w:val="21"/>
              </w:rPr>
              <w:t>RDD</w:t>
            </w:r>
            <w:proofErr w:type="gramStart"/>
            <w:r w:rsidRPr="00721D42">
              <w:rPr>
                <w:rFonts w:ascii="Verdana" w:hAnsi="Verdana"/>
                <w:color w:val="000000"/>
                <w:szCs w:val="21"/>
              </w:rPr>
              <w:t>里相同</w:t>
            </w:r>
            <w:proofErr w:type="gramEnd"/>
            <w:r w:rsidRPr="00721D42">
              <w:rPr>
                <w:rFonts w:ascii="Verdana" w:hAnsi="Verdana"/>
                <w:color w:val="000000"/>
                <w:szCs w:val="21"/>
              </w:rPr>
              <w:t>的元素去掉</w:t>
            </w:r>
          </w:p>
        </w:tc>
      </w:tr>
      <w:tr w:rsidR="007A60E6" w:rsidRPr="002B4216" w:rsidTr="00EF2CF2">
        <w:tc>
          <w:tcPr>
            <w:tcW w:w="3023" w:type="dxa"/>
            <w:vMerge/>
          </w:tcPr>
          <w:p w:rsidR="007A60E6" w:rsidRDefault="007A60E6" w:rsidP="00EF2CF2">
            <w:pPr>
              <w:jc w:val="center"/>
              <w:rPr>
                <w:rFonts w:ascii="等线" w:eastAsia="等线" w:hAnsi="等线"/>
                <w:sz w:val="24"/>
                <w:szCs w:val="24"/>
              </w:rPr>
            </w:pPr>
          </w:p>
        </w:tc>
        <w:tc>
          <w:tcPr>
            <w:tcW w:w="3557" w:type="dxa"/>
          </w:tcPr>
          <w:p w:rsidR="007A60E6" w:rsidRPr="008818B7" w:rsidRDefault="007A60E6" w:rsidP="00EF2CF2">
            <w:pPr>
              <w:jc w:val="center"/>
              <w:rPr>
                <w:rFonts w:ascii="Verdana" w:hAnsi="Verdana"/>
                <w:color w:val="000000"/>
                <w:szCs w:val="21"/>
              </w:rPr>
            </w:pPr>
            <w:proofErr w:type="spellStart"/>
            <w:r w:rsidRPr="008818B7">
              <w:rPr>
                <w:rFonts w:ascii="Verdana" w:hAnsi="Verdana"/>
                <w:color w:val="000000"/>
                <w:szCs w:val="21"/>
              </w:rPr>
              <w:t>cartesian</w:t>
            </w:r>
            <w:proofErr w:type="spellEnd"/>
            <w:r w:rsidRPr="008818B7">
              <w:rPr>
                <w:rFonts w:ascii="Verdana" w:hAnsi="Verdana"/>
                <w:color w:val="000000"/>
                <w:szCs w:val="21"/>
              </w:rPr>
              <w:t>()</w:t>
            </w:r>
          </w:p>
        </w:tc>
        <w:tc>
          <w:tcPr>
            <w:tcW w:w="3200" w:type="dxa"/>
          </w:tcPr>
          <w:p w:rsidR="007A60E6" w:rsidRPr="008818B7" w:rsidRDefault="007A60E6" w:rsidP="00EF2CF2">
            <w:pPr>
              <w:jc w:val="center"/>
              <w:rPr>
                <w:rFonts w:ascii="Verdana" w:hAnsi="Verdana"/>
                <w:color w:val="000000"/>
                <w:szCs w:val="21"/>
              </w:rPr>
            </w:pPr>
            <w:r w:rsidRPr="008818B7">
              <w:rPr>
                <w:rFonts w:ascii="Verdana" w:hAnsi="Verdana"/>
                <w:color w:val="000000"/>
                <w:szCs w:val="21"/>
              </w:rPr>
              <w:t>参数是</w:t>
            </w:r>
            <w:r w:rsidRPr="008818B7">
              <w:rPr>
                <w:rFonts w:ascii="Verdana" w:hAnsi="Verdana"/>
                <w:color w:val="000000"/>
                <w:szCs w:val="21"/>
              </w:rPr>
              <w:t>RDD</w:t>
            </w:r>
            <w:r w:rsidRPr="008818B7">
              <w:rPr>
                <w:rFonts w:ascii="Verdana" w:hAnsi="Verdana"/>
                <w:color w:val="000000"/>
                <w:szCs w:val="21"/>
              </w:rPr>
              <w:t>，求两个</w:t>
            </w:r>
            <w:r w:rsidRPr="008818B7">
              <w:rPr>
                <w:rFonts w:ascii="Verdana" w:hAnsi="Verdana"/>
                <w:color w:val="000000"/>
                <w:szCs w:val="21"/>
              </w:rPr>
              <w:t>RDD</w:t>
            </w:r>
            <w:r w:rsidRPr="008818B7">
              <w:rPr>
                <w:rFonts w:ascii="Verdana" w:hAnsi="Verdana"/>
                <w:color w:val="000000"/>
                <w:szCs w:val="21"/>
              </w:rPr>
              <w:t>的笛</w:t>
            </w:r>
            <w:r w:rsidRPr="008818B7">
              <w:rPr>
                <w:rFonts w:ascii="Verdana" w:hAnsi="Verdana"/>
                <w:color w:val="000000"/>
                <w:szCs w:val="21"/>
              </w:rPr>
              <w:lastRenderedPageBreak/>
              <w:t>卡儿积</w:t>
            </w:r>
          </w:p>
        </w:tc>
      </w:tr>
      <w:tr w:rsidR="008818B7" w:rsidRPr="002B4216" w:rsidTr="00EF2CF2">
        <w:tc>
          <w:tcPr>
            <w:tcW w:w="3023" w:type="dxa"/>
            <w:vMerge w:val="restart"/>
          </w:tcPr>
          <w:p w:rsidR="008818B7" w:rsidRDefault="008818B7" w:rsidP="00EF2CF2">
            <w:pPr>
              <w:jc w:val="center"/>
              <w:rPr>
                <w:rFonts w:ascii="Verdana" w:hAnsi="Verdana"/>
                <w:color w:val="000000"/>
                <w:szCs w:val="21"/>
              </w:rPr>
            </w:pPr>
          </w:p>
          <w:p w:rsidR="008818B7" w:rsidRDefault="008818B7" w:rsidP="00EF2CF2">
            <w:pPr>
              <w:jc w:val="center"/>
              <w:rPr>
                <w:rFonts w:ascii="Verdana" w:hAnsi="Verdana"/>
                <w:color w:val="000000"/>
                <w:szCs w:val="21"/>
              </w:rPr>
            </w:pPr>
          </w:p>
          <w:p w:rsidR="008818B7" w:rsidRDefault="008818B7" w:rsidP="00EF2CF2">
            <w:pPr>
              <w:jc w:val="center"/>
              <w:rPr>
                <w:rFonts w:ascii="Verdana" w:hAnsi="Verdana"/>
                <w:color w:val="000000"/>
                <w:szCs w:val="21"/>
              </w:rPr>
            </w:pPr>
          </w:p>
          <w:p w:rsidR="008818B7" w:rsidRDefault="008818B7" w:rsidP="00EF2CF2">
            <w:pPr>
              <w:jc w:val="center"/>
              <w:rPr>
                <w:rFonts w:ascii="Verdana" w:hAnsi="Verdana"/>
                <w:color w:val="000000"/>
                <w:szCs w:val="21"/>
              </w:rPr>
            </w:pPr>
          </w:p>
          <w:p w:rsidR="008818B7" w:rsidRDefault="008818B7" w:rsidP="00EF2CF2">
            <w:pPr>
              <w:jc w:val="center"/>
              <w:rPr>
                <w:rFonts w:ascii="Verdana" w:hAnsi="Verdana"/>
                <w:color w:val="000000"/>
                <w:szCs w:val="21"/>
              </w:rPr>
            </w:pPr>
          </w:p>
          <w:p w:rsidR="008818B7" w:rsidRDefault="008818B7" w:rsidP="00EF2CF2">
            <w:pPr>
              <w:jc w:val="center"/>
              <w:rPr>
                <w:rFonts w:ascii="Verdana" w:hAnsi="Verdana"/>
                <w:color w:val="000000"/>
                <w:szCs w:val="21"/>
              </w:rPr>
            </w:pPr>
          </w:p>
          <w:p w:rsidR="008818B7" w:rsidRDefault="008818B7" w:rsidP="00EF2CF2">
            <w:pPr>
              <w:jc w:val="center"/>
              <w:rPr>
                <w:rFonts w:ascii="Verdana" w:hAnsi="Verdana"/>
                <w:color w:val="000000"/>
                <w:szCs w:val="21"/>
              </w:rPr>
            </w:pPr>
          </w:p>
          <w:p w:rsidR="008818B7" w:rsidRDefault="008818B7" w:rsidP="00EF2CF2">
            <w:pPr>
              <w:jc w:val="center"/>
              <w:rPr>
                <w:rFonts w:ascii="等线" w:eastAsia="等线" w:hAnsi="等线"/>
                <w:sz w:val="24"/>
                <w:szCs w:val="24"/>
              </w:rPr>
            </w:pPr>
            <w:r w:rsidRPr="008818B7">
              <w:rPr>
                <w:rFonts w:ascii="Verdana" w:hAnsi="Verdana"/>
                <w:color w:val="000000"/>
                <w:szCs w:val="21"/>
              </w:rPr>
              <w:t>行动操作</w:t>
            </w:r>
          </w:p>
        </w:tc>
        <w:tc>
          <w:tcPr>
            <w:tcW w:w="3557" w:type="dxa"/>
          </w:tcPr>
          <w:p w:rsidR="008818B7" w:rsidRPr="008818B7" w:rsidRDefault="008818B7" w:rsidP="00EF2CF2">
            <w:pPr>
              <w:jc w:val="center"/>
              <w:rPr>
                <w:rFonts w:ascii="Verdana" w:hAnsi="Verdana"/>
                <w:color w:val="000000"/>
                <w:szCs w:val="21"/>
              </w:rPr>
            </w:pPr>
            <w:r w:rsidRPr="008818B7">
              <w:rPr>
                <w:rFonts w:ascii="Verdana" w:hAnsi="Verdana"/>
                <w:color w:val="000000"/>
                <w:szCs w:val="21"/>
              </w:rPr>
              <w:t>collect()</w:t>
            </w:r>
          </w:p>
        </w:tc>
        <w:tc>
          <w:tcPr>
            <w:tcW w:w="3200" w:type="dxa"/>
          </w:tcPr>
          <w:p w:rsidR="008818B7" w:rsidRPr="008818B7" w:rsidRDefault="008818B7" w:rsidP="00EF2CF2">
            <w:pPr>
              <w:jc w:val="center"/>
              <w:rPr>
                <w:rFonts w:ascii="Verdana" w:hAnsi="Verdana"/>
                <w:color w:val="000000"/>
                <w:szCs w:val="21"/>
              </w:rPr>
            </w:pPr>
            <w:r w:rsidRPr="008818B7">
              <w:rPr>
                <w:rFonts w:ascii="Verdana" w:hAnsi="Verdana"/>
                <w:color w:val="000000"/>
                <w:szCs w:val="21"/>
              </w:rPr>
              <w:t>返回</w:t>
            </w:r>
            <w:r w:rsidRPr="008818B7">
              <w:rPr>
                <w:rFonts w:ascii="Verdana" w:hAnsi="Verdana"/>
                <w:color w:val="000000"/>
                <w:szCs w:val="21"/>
              </w:rPr>
              <w:t>RDD</w:t>
            </w:r>
            <w:r w:rsidRPr="008818B7">
              <w:rPr>
                <w:rFonts w:ascii="Verdana" w:hAnsi="Verdana"/>
                <w:color w:val="000000"/>
                <w:szCs w:val="21"/>
              </w:rPr>
              <w:t>所有元素</w:t>
            </w:r>
          </w:p>
        </w:tc>
      </w:tr>
      <w:tr w:rsidR="008818B7" w:rsidRPr="002B4216" w:rsidTr="00EF2CF2">
        <w:tc>
          <w:tcPr>
            <w:tcW w:w="3023" w:type="dxa"/>
            <w:vMerge/>
          </w:tcPr>
          <w:p w:rsidR="008818B7" w:rsidRDefault="008818B7" w:rsidP="00EF2CF2">
            <w:pPr>
              <w:jc w:val="center"/>
              <w:rPr>
                <w:rFonts w:ascii="Verdana" w:hAnsi="Verdana"/>
                <w:color w:val="000000"/>
                <w:szCs w:val="21"/>
                <w:shd w:val="clear" w:color="auto" w:fill="EEEEEE"/>
              </w:rPr>
            </w:pPr>
          </w:p>
        </w:tc>
        <w:tc>
          <w:tcPr>
            <w:tcW w:w="3557" w:type="dxa"/>
          </w:tcPr>
          <w:p w:rsidR="008818B7" w:rsidRPr="008818B7" w:rsidRDefault="008818B7" w:rsidP="00EF2CF2">
            <w:pPr>
              <w:jc w:val="center"/>
              <w:rPr>
                <w:rFonts w:ascii="Verdana" w:hAnsi="Verdana"/>
                <w:color w:val="000000"/>
                <w:szCs w:val="21"/>
              </w:rPr>
            </w:pPr>
            <w:r w:rsidRPr="008818B7">
              <w:rPr>
                <w:rFonts w:ascii="Verdana" w:hAnsi="Verdana"/>
                <w:color w:val="000000"/>
                <w:szCs w:val="21"/>
              </w:rPr>
              <w:t>count()</w:t>
            </w:r>
          </w:p>
        </w:tc>
        <w:tc>
          <w:tcPr>
            <w:tcW w:w="3200" w:type="dxa"/>
          </w:tcPr>
          <w:p w:rsidR="008818B7" w:rsidRPr="008818B7" w:rsidRDefault="008818B7" w:rsidP="00EF2CF2">
            <w:pPr>
              <w:jc w:val="center"/>
              <w:rPr>
                <w:rFonts w:ascii="Verdana" w:hAnsi="Verdana"/>
                <w:color w:val="000000"/>
                <w:szCs w:val="21"/>
              </w:rPr>
            </w:pPr>
            <w:r w:rsidRPr="008818B7">
              <w:rPr>
                <w:rFonts w:ascii="Verdana" w:hAnsi="Verdana"/>
                <w:color w:val="000000"/>
                <w:szCs w:val="21"/>
              </w:rPr>
              <w:t>RDD</w:t>
            </w:r>
            <w:r w:rsidRPr="008818B7">
              <w:rPr>
                <w:rFonts w:ascii="Verdana" w:hAnsi="Verdana"/>
                <w:color w:val="000000"/>
                <w:szCs w:val="21"/>
              </w:rPr>
              <w:t>里元素个数</w:t>
            </w:r>
          </w:p>
        </w:tc>
      </w:tr>
      <w:tr w:rsidR="008818B7" w:rsidRPr="002B4216" w:rsidTr="00EF2CF2">
        <w:tc>
          <w:tcPr>
            <w:tcW w:w="3023" w:type="dxa"/>
            <w:vMerge/>
          </w:tcPr>
          <w:p w:rsidR="008818B7" w:rsidRDefault="008818B7" w:rsidP="00EF2CF2">
            <w:pPr>
              <w:jc w:val="center"/>
              <w:rPr>
                <w:rFonts w:ascii="Verdana" w:hAnsi="Verdana"/>
                <w:color w:val="000000"/>
                <w:szCs w:val="21"/>
                <w:shd w:val="clear" w:color="auto" w:fill="EEEEEE"/>
              </w:rPr>
            </w:pPr>
          </w:p>
        </w:tc>
        <w:tc>
          <w:tcPr>
            <w:tcW w:w="3557" w:type="dxa"/>
          </w:tcPr>
          <w:p w:rsidR="008818B7" w:rsidRPr="008818B7" w:rsidRDefault="008818B7" w:rsidP="00EF2CF2">
            <w:pPr>
              <w:jc w:val="center"/>
              <w:rPr>
                <w:rFonts w:ascii="Verdana" w:hAnsi="Verdana"/>
                <w:color w:val="000000"/>
                <w:szCs w:val="21"/>
              </w:rPr>
            </w:pPr>
            <w:proofErr w:type="spellStart"/>
            <w:r w:rsidRPr="008818B7">
              <w:rPr>
                <w:rFonts w:ascii="Verdana" w:hAnsi="Verdana"/>
                <w:color w:val="000000"/>
                <w:szCs w:val="21"/>
              </w:rPr>
              <w:t>countByValue</w:t>
            </w:r>
            <w:proofErr w:type="spellEnd"/>
            <w:r w:rsidRPr="008818B7">
              <w:rPr>
                <w:rFonts w:ascii="Verdana" w:hAnsi="Verdana"/>
                <w:color w:val="000000"/>
                <w:szCs w:val="21"/>
              </w:rPr>
              <w:t>()</w:t>
            </w:r>
          </w:p>
        </w:tc>
        <w:tc>
          <w:tcPr>
            <w:tcW w:w="3200" w:type="dxa"/>
          </w:tcPr>
          <w:p w:rsidR="008818B7" w:rsidRPr="008818B7" w:rsidRDefault="008818B7" w:rsidP="00EF2CF2">
            <w:pPr>
              <w:jc w:val="center"/>
              <w:rPr>
                <w:rFonts w:ascii="Verdana" w:hAnsi="Verdana"/>
                <w:color w:val="000000"/>
                <w:szCs w:val="21"/>
              </w:rPr>
            </w:pPr>
            <w:r w:rsidRPr="008818B7">
              <w:rPr>
                <w:rFonts w:ascii="Verdana" w:hAnsi="Verdana"/>
                <w:color w:val="000000"/>
                <w:szCs w:val="21"/>
              </w:rPr>
              <w:t>各元素在</w:t>
            </w:r>
            <w:r w:rsidRPr="008818B7">
              <w:rPr>
                <w:rFonts w:ascii="Verdana" w:hAnsi="Verdana"/>
                <w:color w:val="000000"/>
                <w:szCs w:val="21"/>
              </w:rPr>
              <w:t>RDD</w:t>
            </w:r>
            <w:r w:rsidRPr="008818B7">
              <w:rPr>
                <w:rFonts w:ascii="Verdana" w:hAnsi="Verdana"/>
                <w:color w:val="000000"/>
                <w:szCs w:val="21"/>
              </w:rPr>
              <w:t>中出现次数</w:t>
            </w:r>
          </w:p>
        </w:tc>
      </w:tr>
      <w:tr w:rsidR="008818B7" w:rsidRPr="002B4216" w:rsidTr="00EF2CF2">
        <w:tc>
          <w:tcPr>
            <w:tcW w:w="3023" w:type="dxa"/>
            <w:vMerge/>
          </w:tcPr>
          <w:p w:rsidR="008818B7" w:rsidRDefault="008818B7" w:rsidP="00EF2CF2">
            <w:pPr>
              <w:jc w:val="center"/>
              <w:rPr>
                <w:rFonts w:ascii="Verdana" w:hAnsi="Verdana"/>
                <w:color w:val="000000"/>
                <w:szCs w:val="21"/>
                <w:shd w:val="clear" w:color="auto" w:fill="EEEEEE"/>
              </w:rPr>
            </w:pPr>
          </w:p>
        </w:tc>
        <w:tc>
          <w:tcPr>
            <w:tcW w:w="3557" w:type="dxa"/>
          </w:tcPr>
          <w:p w:rsidR="008818B7" w:rsidRDefault="008818B7" w:rsidP="00EF2CF2">
            <w:pPr>
              <w:jc w:val="center"/>
              <w:rPr>
                <w:rFonts w:ascii="Verdana" w:hAnsi="Verdana"/>
                <w:color w:val="000000"/>
                <w:szCs w:val="21"/>
                <w:shd w:val="clear" w:color="auto" w:fill="EEEEEE"/>
              </w:rPr>
            </w:pPr>
          </w:p>
          <w:p w:rsidR="008818B7" w:rsidRDefault="008818B7" w:rsidP="00EF2CF2">
            <w:pPr>
              <w:jc w:val="center"/>
              <w:rPr>
                <w:rFonts w:ascii="Verdana" w:hAnsi="Verdana"/>
                <w:color w:val="000000"/>
                <w:szCs w:val="21"/>
                <w:shd w:val="clear" w:color="auto" w:fill="EEEEEE"/>
              </w:rPr>
            </w:pPr>
          </w:p>
          <w:p w:rsidR="008818B7" w:rsidRDefault="008818B7" w:rsidP="00EF2CF2">
            <w:pPr>
              <w:jc w:val="center"/>
              <w:rPr>
                <w:rFonts w:ascii="Verdana" w:hAnsi="Verdana"/>
                <w:color w:val="000000"/>
                <w:szCs w:val="21"/>
                <w:shd w:val="clear" w:color="auto" w:fill="EEEEEE"/>
              </w:rPr>
            </w:pPr>
            <w:r w:rsidRPr="008818B7">
              <w:rPr>
                <w:rFonts w:ascii="Verdana" w:hAnsi="Verdana"/>
                <w:color w:val="000000"/>
                <w:szCs w:val="21"/>
              </w:rPr>
              <w:t>reduce()</w:t>
            </w:r>
          </w:p>
        </w:tc>
        <w:tc>
          <w:tcPr>
            <w:tcW w:w="3200" w:type="dxa"/>
          </w:tcPr>
          <w:p w:rsidR="008818B7" w:rsidRDefault="008818B7" w:rsidP="00EF2CF2">
            <w:pPr>
              <w:jc w:val="center"/>
              <w:rPr>
                <w:rFonts w:ascii="Verdana" w:hAnsi="Verdana"/>
                <w:color w:val="000000"/>
                <w:szCs w:val="21"/>
                <w:shd w:val="clear" w:color="auto" w:fill="EEEEEE"/>
              </w:rPr>
            </w:pPr>
            <w:r>
              <w:rPr>
                <w:rFonts w:ascii="微软雅黑" w:hAnsi="微软雅黑"/>
                <w:color w:val="3F3F3F"/>
                <w:shd w:val="clear" w:color="auto" w:fill="FFFFFF"/>
              </w:rPr>
              <w:t>reduce</w:t>
            </w:r>
            <w:r>
              <w:rPr>
                <w:rFonts w:ascii="微软雅黑" w:hAnsi="微软雅黑"/>
                <w:color w:val="3F3F3F"/>
                <w:shd w:val="clear" w:color="auto" w:fill="FFFFFF"/>
              </w:rPr>
              <w:t>将</w:t>
            </w:r>
            <w:r>
              <w:rPr>
                <w:rFonts w:ascii="微软雅黑" w:hAnsi="微软雅黑"/>
                <w:color w:val="3F3F3F"/>
                <w:shd w:val="clear" w:color="auto" w:fill="FFFFFF"/>
              </w:rPr>
              <w:t>RDD</w:t>
            </w:r>
            <w:r>
              <w:rPr>
                <w:rFonts w:ascii="微软雅黑" w:hAnsi="微软雅黑"/>
                <w:color w:val="3F3F3F"/>
                <w:shd w:val="clear" w:color="auto" w:fill="FFFFFF"/>
              </w:rPr>
              <w:t>中元素前两个传给输入函数，产生一个新的</w:t>
            </w:r>
            <w:r>
              <w:rPr>
                <w:rFonts w:ascii="微软雅黑" w:hAnsi="微软雅黑"/>
                <w:color w:val="3F3F3F"/>
                <w:shd w:val="clear" w:color="auto" w:fill="FFFFFF"/>
              </w:rPr>
              <w:t>return</w:t>
            </w:r>
            <w:r>
              <w:rPr>
                <w:rFonts w:ascii="微软雅黑" w:hAnsi="微软雅黑"/>
                <w:color w:val="3F3F3F"/>
                <w:shd w:val="clear" w:color="auto" w:fill="FFFFFF"/>
              </w:rPr>
              <w:t>值，新产生的</w:t>
            </w:r>
            <w:r>
              <w:rPr>
                <w:rFonts w:ascii="微软雅黑" w:hAnsi="微软雅黑"/>
                <w:color w:val="3F3F3F"/>
                <w:shd w:val="clear" w:color="auto" w:fill="FFFFFF"/>
              </w:rPr>
              <w:t>return</w:t>
            </w:r>
            <w:r>
              <w:rPr>
                <w:rFonts w:ascii="微软雅黑" w:hAnsi="微软雅黑"/>
                <w:color w:val="3F3F3F"/>
                <w:shd w:val="clear" w:color="auto" w:fill="FFFFFF"/>
              </w:rPr>
              <w:t>值与</w:t>
            </w:r>
            <w:r>
              <w:rPr>
                <w:rFonts w:ascii="微软雅黑" w:hAnsi="微软雅黑"/>
                <w:color w:val="3F3F3F"/>
                <w:shd w:val="clear" w:color="auto" w:fill="FFFFFF"/>
              </w:rPr>
              <w:t>RDD</w:t>
            </w:r>
            <w:r>
              <w:rPr>
                <w:rFonts w:ascii="微软雅黑" w:hAnsi="微软雅黑"/>
                <w:color w:val="3F3F3F"/>
                <w:shd w:val="clear" w:color="auto" w:fill="FFFFFF"/>
              </w:rPr>
              <w:t>中下一个元素（第三个元素）组成两个元素，再被传给输入函数，直到最后只有一个值为止。</w:t>
            </w:r>
          </w:p>
        </w:tc>
      </w:tr>
      <w:tr w:rsidR="008818B7" w:rsidRPr="002B4216" w:rsidTr="00EF2CF2">
        <w:tc>
          <w:tcPr>
            <w:tcW w:w="3023" w:type="dxa"/>
            <w:vMerge/>
          </w:tcPr>
          <w:p w:rsidR="008818B7" w:rsidRDefault="008818B7" w:rsidP="00EF2CF2">
            <w:pPr>
              <w:jc w:val="center"/>
              <w:rPr>
                <w:rFonts w:ascii="Verdana" w:hAnsi="Verdana"/>
                <w:color w:val="000000"/>
                <w:szCs w:val="21"/>
                <w:shd w:val="clear" w:color="auto" w:fill="EEEEEE"/>
              </w:rPr>
            </w:pPr>
          </w:p>
        </w:tc>
        <w:tc>
          <w:tcPr>
            <w:tcW w:w="3557" w:type="dxa"/>
          </w:tcPr>
          <w:p w:rsidR="008818B7" w:rsidRDefault="008818B7" w:rsidP="00EF2CF2">
            <w:pPr>
              <w:jc w:val="center"/>
              <w:rPr>
                <w:rFonts w:ascii="微软雅黑" w:hAnsi="微软雅黑" w:hint="eastAsia"/>
                <w:color w:val="3F3F3F"/>
                <w:shd w:val="clear" w:color="auto" w:fill="FFFFFF"/>
              </w:rPr>
            </w:pPr>
          </w:p>
          <w:p w:rsidR="008818B7" w:rsidRDefault="008818B7" w:rsidP="00EF2CF2">
            <w:pPr>
              <w:jc w:val="center"/>
              <w:rPr>
                <w:rFonts w:ascii="微软雅黑" w:hAnsi="微软雅黑" w:hint="eastAsia"/>
                <w:color w:val="3F3F3F"/>
                <w:shd w:val="clear" w:color="auto" w:fill="FFFFFF"/>
              </w:rPr>
            </w:pPr>
          </w:p>
          <w:p w:rsidR="008818B7" w:rsidRDefault="008818B7" w:rsidP="00EF2CF2">
            <w:pPr>
              <w:jc w:val="center"/>
              <w:rPr>
                <w:rFonts w:ascii="Verdana" w:hAnsi="Verdana"/>
                <w:color w:val="000000"/>
                <w:szCs w:val="21"/>
                <w:shd w:val="clear" w:color="auto" w:fill="EEEEEE"/>
              </w:rPr>
            </w:pPr>
            <w:proofErr w:type="spellStart"/>
            <w:r>
              <w:rPr>
                <w:rFonts w:ascii="微软雅黑" w:hAnsi="微软雅黑"/>
                <w:color w:val="3F3F3F"/>
                <w:shd w:val="clear" w:color="auto" w:fill="FFFFFF"/>
              </w:rPr>
              <w:t>reduceByKey</w:t>
            </w:r>
            <w:proofErr w:type="spellEnd"/>
            <w:r>
              <w:rPr>
                <w:rFonts w:ascii="微软雅黑" w:hAnsi="微软雅黑"/>
                <w:color w:val="3F3F3F"/>
                <w:shd w:val="clear" w:color="auto" w:fill="FFFFFF"/>
              </w:rPr>
              <w:t>()</w:t>
            </w:r>
          </w:p>
        </w:tc>
        <w:tc>
          <w:tcPr>
            <w:tcW w:w="3200" w:type="dxa"/>
          </w:tcPr>
          <w:p w:rsidR="008818B7" w:rsidRDefault="008818B7" w:rsidP="007A60E6">
            <w:pPr>
              <w:jc w:val="center"/>
              <w:rPr>
                <w:rFonts w:ascii="微软雅黑" w:hAnsi="微软雅黑" w:hint="eastAsia"/>
                <w:color w:val="3F3F3F"/>
                <w:shd w:val="clear" w:color="auto" w:fill="FFFFFF"/>
              </w:rPr>
            </w:pPr>
            <w:proofErr w:type="spellStart"/>
            <w:r>
              <w:rPr>
                <w:rFonts w:ascii="微软雅黑" w:hAnsi="微软雅黑"/>
                <w:color w:val="3F3F3F"/>
                <w:shd w:val="clear" w:color="auto" w:fill="FFFFFF"/>
              </w:rPr>
              <w:t>reduceByKey</w:t>
            </w:r>
            <w:proofErr w:type="spellEnd"/>
            <w:r>
              <w:rPr>
                <w:rFonts w:ascii="微软雅黑" w:hAnsi="微软雅黑"/>
                <w:color w:val="3F3F3F"/>
                <w:shd w:val="clear" w:color="auto" w:fill="FFFFFF"/>
              </w:rPr>
              <w:t>就是对元素为</w:t>
            </w:r>
            <w:r>
              <w:rPr>
                <w:rFonts w:ascii="微软雅黑" w:hAnsi="微软雅黑"/>
                <w:color w:val="3F3F3F"/>
                <w:shd w:val="clear" w:color="auto" w:fill="FFFFFF"/>
              </w:rPr>
              <w:t>KV</w:t>
            </w:r>
            <w:r>
              <w:rPr>
                <w:rFonts w:ascii="微软雅黑" w:hAnsi="微软雅黑"/>
                <w:color w:val="3F3F3F"/>
                <w:shd w:val="clear" w:color="auto" w:fill="FFFFFF"/>
              </w:rPr>
              <w:t>对的</w:t>
            </w:r>
            <w:r>
              <w:rPr>
                <w:rFonts w:ascii="微软雅黑" w:hAnsi="微软雅黑"/>
                <w:color w:val="3F3F3F"/>
                <w:shd w:val="clear" w:color="auto" w:fill="FFFFFF"/>
              </w:rPr>
              <w:t>RDD</w:t>
            </w:r>
            <w:r>
              <w:rPr>
                <w:rFonts w:ascii="微软雅黑" w:hAnsi="微软雅黑"/>
                <w:color w:val="3F3F3F"/>
                <w:shd w:val="clear" w:color="auto" w:fill="FFFFFF"/>
              </w:rPr>
              <w:t>中</w:t>
            </w:r>
            <w:r>
              <w:rPr>
                <w:rFonts w:ascii="微软雅黑" w:hAnsi="微软雅黑"/>
                <w:color w:val="3F3F3F"/>
                <w:shd w:val="clear" w:color="auto" w:fill="FFFFFF"/>
              </w:rPr>
              <w:t>Key</w:t>
            </w:r>
            <w:r>
              <w:rPr>
                <w:rFonts w:ascii="微软雅黑" w:hAnsi="微软雅黑"/>
                <w:color w:val="3F3F3F"/>
                <w:shd w:val="clear" w:color="auto" w:fill="FFFFFF"/>
              </w:rPr>
              <w:t>相同的元素的</w:t>
            </w:r>
            <w:r>
              <w:rPr>
                <w:rFonts w:ascii="微软雅黑" w:hAnsi="微软雅黑"/>
                <w:color w:val="3F3F3F"/>
                <w:shd w:val="clear" w:color="auto" w:fill="FFFFFF"/>
              </w:rPr>
              <w:t>Value</w:t>
            </w:r>
            <w:r>
              <w:rPr>
                <w:rFonts w:ascii="微软雅黑" w:hAnsi="微软雅黑"/>
                <w:color w:val="3F3F3F"/>
                <w:shd w:val="clear" w:color="auto" w:fill="FFFFFF"/>
              </w:rPr>
              <w:t>进行的</w:t>
            </w:r>
            <w:r>
              <w:rPr>
                <w:rFonts w:ascii="微软雅黑" w:hAnsi="微软雅黑"/>
                <w:color w:val="3F3F3F"/>
                <w:shd w:val="clear" w:color="auto" w:fill="FFFFFF"/>
              </w:rPr>
              <w:t>reduce</w:t>
            </w:r>
            <w:r>
              <w:rPr>
                <w:rFonts w:ascii="微软雅黑" w:hAnsi="微软雅黑"/>
                <w:color w:val="3F3F3F"/>
                <w:shd w:val="clear" w:color="auto" w:fill="FFFFFF"/>
              </w:rPr>
              <w:t>操作，因此，</w:t>
            </w:r>
            <w:r>
              <w:rPr>
                <w:rFonts w:ascii="微软雅黑" w:hAnsi="微软雅黑"/>
                <w:color w:val="3F3F3F"/>
                <w:shd w:val="clear" w:color="auto" w:fill="FFFFFF"/>
              </w:rPr>
              <w:t>Key</w:t>
            </w:r>
            <w:r>
              <w:rPr>
                <w:rFonts w:ascii="微软雅黑" w:hAnsi="微软雅黑"/>
                <w:color w:val="3F3F3F"/>
                <w:shd w:val="clear" w:color="auto" w:fill="FFFFFF"/>
              </w:rPr>
              <w:t>相同的多个元素的值被</w:t>
            </w:r>
            <w:r>
              <w:rPr>
                <w:rFonts w:ascii="微软雅黑" w:hAnsi="微软雅黑"/>
                <w:color w:val="3F3F3F"/>
                <w:shd w:val="clear" w:color="auto" w:fill="FFFFFF"/>
              </w:rPr>
              <w:t>reduce</w:t>
            </w:r>
            <w:r>
              <w:rPr>
                <w:rFonts w:ascii="微软雅黑" w:hAnsi="微软雅黑"/>
                <w:color w:val="3F3F3F"/>
                <w:shd w:val="clear" w:color="auto" w:fill="FFFFFF"/>
              </w:rPr>
              <w:t>为一个值，然后与原</w:t>
            </w:r>
            <w:r>
              <w:rPr>
                <w:rFonts w:ascii="微软雅黑" w:hAnsi="微软雅黑"/>
                <w:color w:val="3F3F3F"/>
                <w:shd w:val="clear" w:color="auto" w:fill="FFFFFF"/>
              </w:rPr>
              <w:t>RDD</w:t>
            </w:r>
            <w:r>
              <w:rPr>
                <w:rFonts w:ascii="微软雅黑" w:hAnsi="微软雅黑"/>
                <w:color w:val="3F3F3F"/>
                <w:shd w:val="clear" w:color="auto" w:fill="FFFFFF"/>
              </w:rPr>
              <w:t>中的</w:t>
            </w:r>
            <w:r>
              <w:rPr>
                <w:rFonts w:ascii="微软雅黑" w:hAnsi="微软雅黑"/>
                <w:color w:val="3F3F3F"/>
                <w:shd w:val="clear" w:color="auto" w:fill="FFFFFF"/>
              </w:rPr>
              <w:t>Key</w:t>
            </w:r>
            <w:r>
              <w:rPr>
                <w:rFonts w:ascii="微软雅黑" w:hAnsi="微软雅黑"/>
                <w:color w:val="3F3F3F"/>
                <w:shd w:val="clear" w:color="auto" w:fill="FFFFFF"/>
              </w:rPr>
              <w:t>组成一个新的</w:t>
            </w:r>
            <w:r>
              <w:rPr>
                <w:rFonts w:ascii="微软雅黑" w:hAnsi="微软雅黑"/>
                <w:color w:val="3F3F3F"/>
                <w:shd w:val="clear" w:color="auto" w:fill="FFFFFF"/>
              </w:rPr>
              <w:t>KV</w:t>
            </w:r>
            <w:r>
              <w:rPr>
                <w:rFonts w:ascii="微软雅黑" w:hAnsi="微软雅黑"/>
                <w:color w:val="3F3F3F"/>
                <w:shd w:val="clear" w:color="auto" w:fill="FFFFFF"/>
              </w:rPr>
              <w:t>对。</w:t>
            </w:r>
          </w:p>
        </w:tc>
      </w:tr>
      <w:tr w:rsidR="008818B7" w:rsidRPr="002B4216" w:rsidTr="00EF2CF2">
        <w:tc>
          <w:tcPr>
            <w:tcW w:w="3023" w:type="dxa"/>
            <w:vMerge/>
          </w:tcPr>
          <w:p w:rsidR="008818B7" w:rsidRDefault="008818B7" w:rsidP="00EF2CF2">
            <w:pPr>
              <w:jc w:val="center"/>
              <w:rPr>
                <w:rFonts w:ascii="Verdana" w:hAnsi="Verdana"/>
                <w:color w:val="000000"/>
                <w:szCs w:val="21"/>
                <w:shd w:val="clear" w:color="auto" w:fill="EEEEEE"/>
              </w:rPr>
            </w:pPr>
          </w:p>
        </w:tc>
        <w:tc>
          <w:tcPr>
            <w:tcW w:w="3557" w:type="dxa"/>
          </w:tcPr>
          <w:p w:rsidR="008818B7" w:rsidRPr="008818B7" w:rsidRDefault="008818B7" w:rsidP="00EF2CF2">
            <w:pPr>
              <w:jc w:val="center"/>
              <w:rPr>
                <w:rFonts w:ascii="微软雅黑" w:hAnsi="微软雅黑" w:hint="eastAsia"/>
                <w:color w:val="3F3F3F"/>
              </w:rPr>
            </w:pPr>
            <w:proofErr w:type="spellStart"/>
            <w:r w:rsidRPr="008818B7">
              <w:rPr>
                <w:rFonts w:ascii="Verdana" w:hAnsi="Verdana"/>
                <w:color w:val="000000"/>
                <w:szCs w:val="21"/>
              </w:rPr>
              <w:t>foreach</w:t>
            </w:r>
            <w:proofErr w:type="spellEnd"/>
            <w:r w:rsidRPr="008818B7">
              <w:rPr>
                <w:rFonts w:ascii="Verdana" w:hAnsi="Verdana"/>
                <w:color w:val="000000"/>
                <w:szCs w:val="21"/>
              </w:rPr>
              <w:t>(</w:t>
            </w:r>
            <w:proofErr w:type="spellStart"/>
            <w:r w:rsidRPr="008818B7">
              <w:rPr>
                <w:rFonts w:ascii="Verdana" w:hAnsi="Verdana"/>
                <w:color w:val="000000"/>
                <w:szCs w:val="21"/>
              </w:rPr>
              <w:t>func</w:t>
            </w:r>
            <w:proofErr w:type="spellEnd"/>
            <w:r w:rsidRPr="008818B7">
              <w:rPr>
                <w:rFonts w:ascii="Verdana" w:hAnsi="Verdana"/>
                <w:color w:val="000000"/>
                <w:szCs w:val="21"/>
              </w:rPr>
              <w:t>)</w:t>
            </w:r>
          </w:p>
        </w:tc>
        <w:tc>
          <w:tcPr>
            <w:tcW w:w="3200" w:type="dxa"/>
          </w:tcPr>
          <w:p w:rsidR="008818B7" w:rsidRPr="008818B7" w:rsidRDefault="008818B7" w:rsidP="007A60E6">
            <w:pPr>
              <w:jc w:val="center"/>
              <w:rPr>
                <w:rFonts w:ascii="微软雅黑" w:hAnsi="微软雅黑" w:hint="eastAsia"/>
                <w:color w:val="3F3F3F"/>
              </w:rPr>
            </w:pPr>
            <w:r w:rsidRPr="008818B7">
              <w:rPr>
                <w:rFonts w:ascii="Verdana" w:hAnsi="Verdana"/>
                <w:color w:val="000000"/>
                <w:szCs w:val="21"/>
              </w:rPr>
              <w:t>对</w:t>
            </w:r>
            <w:r w:rsidRPr="008818B7">
              <w:rPr>
                <w:rFonts w:ascii="Verdana" w:hAnsi="Verdana"/>
                <w:color w:val="000000"/>
                <w:szCs w:val="21"/>
              </w:rPr>
              <w:t>RDD</w:t>
            </w:r>
            <w:r w:rsidRPr="008818B7">
              <w:rPr>
                <w:rFonts w:ascii="Verdana" w:hAnsi="Verdana"/>
                <w:color w:val="000000"/>
                <w:szCs w:val="21"/>
              </w:rPr>
              <w:t>每个元素都是使用特定函数</w:t>
            </w:r>
          </w:p>
        </w:tc>
      </w:tr>
    </w:tbl>
    <w:p w:rsidR="00776FF8" w:rsidRDefault="00130231" w:rsidP="00C50DF0">
      <w:pPr>
        <w:rPr>
          <w:rFonts w:ascii="等线" w:eastAsia="等线" w:hAnsi="等线"/>
          <w:sz w:val="24"/>
          <w:szCs w:val="24"/>
        </w:rPr>
      </w:pPr>
      <w:r>
        <w:rPr>
          <w:rFonts w:ascii="等线" w:eastAsia="等线" w:hAnsi="等线"/>
          <w:sz w:val="24"/>
          <w:szCs w:val="24"/>
        </w:rPr>
        <w:tab/>
        <w:t>Spark计算流程</w:t>
      </w:r>
      <w:r>
        <w:rPr>
          <w:rFonts w:ascii="等线" w:eastAsia="等线" w:hAnsi="等线" w:hint="eastAsia"/>
          <w:sz w:val="24"/>
          <w:szCs w:val="24"/>
        </w:rPr>
        <w:t>：</w:t>
      </w:r>
    </w:p>
    <w:p w:rsidR="00130231" w:rsidRDefault="00130231" w:rsidP="00C50DF0">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sidR="009A07CF">
        <w:rPr>
          <w:rFonts w:ascii="等线" w:eastAsia="等线" w:hAnsi="等线"/>
          <w:sz w:val="24"/>
          <w:szCs w:val="24"/>
        </w:rPr>
        <w:t>1. 输入</w:t>
      </w:r>
      <w:r w:rsidR="00F7068E">
        <w:rPr>
          <w:rFonts w:ascii="等线" w:eastAsia="等线" w:hAnsi="等线" w:hint="eastAsia"/>
          <w:sz w:val="24"/>
          <w:szCs w:val="24"/>
        </w:rPr>
        <w:t>:</w:t>
      </w:r>
      <w:r w:rsidR="009A07CF">
        <w:rPr>
          <w:rFonts w:ascii="等线" w:eastAsia="等线" w:hAnsi="等线" w:hint="eastAsia"/>
          <w:sz w:val="24"/>
          <w:szCs w:val="24"/>
        </w:rPr>
        <w:t xml:space="preserve"> </w:t>
      </w:r>
      <w:r w:rsidR="009A07CF" w:rsidRPr="009A07CF">
        <w:rPr>
          <w:rFonts w:ascii="等线" w:eastAsia="等线" w:hAnsi="等线" w:hint="eastAsia"/>
          <w:sz w:val="24"/>
          <w:szCs w:val="24"/>
        </w:rPr>
        <w:t>在Spark程序运行中，数据从外部数据空间（例如，HDFS、</w:t>
      </w:r>
      <w:proofErr w:type="spellStart"/>
      <w:r w:rsidR="009A07CF" w:rsidRPr="009A07CF">
        <w:rPr>
          <w:rFonts w:ascii="等线" w:eastAsia="等线" w:hAnsi="等线" w:hint="eastAsia"/>
          <w:sz w:val="24"/>
          <w:szCs w:val="24"/>
        </w:rPr>
        <w:t>Scala</w:t>
      </w:r>
      <w:proofErr w:type="spellEnd"/>
      <w:r w:rsidR="009A07CF" w:rsidRPr="009A07CF">
        <w:rPr>
          <w:rFonts w:ascii="等线" w:eastAsia="等线" w:hAnsi="等线" w:hint="eastAsia"/>
          <w:sz w:val="24"/>
          <w:szCs w:val="24"/>
        </w:rPr>
        <w:t>集合或数据）输入到Spark，数据就进入了Spark运行</w:t>
      </w:r>
      <w:proofErr w:type="gramStart"/>
      <w:r w:rsidR="009A07CF" w:rsidRPr="009A07CF">
        <w:rPr>
          <w:rFonts w:ascii="等线" w:eastAsia="等线" w:hAnsi="等线" w:hint="eastAsia"/>
          <w:sz w:val="24"/>
          <w:szCs w:val="24"/>
        </w:rPr>
        <w:t>时数据</w:t>
      </w:r>
      <w:proofErr w:type="gramEnd"/>
      <w:r w:rsidR="009A07CF" w:rsidRPr="009A07CF">
        <w:rPr>
          <w:rFonts w:ascii="等线" w:eastAsia="等线" w:hAnsi="等线" w:hint="eastAsia"/>
          <w:sz w:val="24"/>
          <w:szCs w:val="24"/>
        </w:rPr>
        <w:t>空间，会转化为Spark中的数据块，通过</w:t>
      </w:r>
      <w:proofErr w:type="spellStart"/>
      <w:r w:rsidR="009A07CF" w:rsidRPr="009A07CF">
        <w:rPr>
          <w:rFonts w:ascii="等线" w:eastAsia="等线" w:hAnsi="等线" w:hint="eastAsia"/>
          <w:sz w:val="24"/>
          <w:szCs w:val="24"/>
        </w:rPr>
        <w:t>BlockManager</w:t>
      </w:r>
      <w:proofErr w:type="spellEnd"/>
      <w:r w:rsidR="009A07CF" w:rsidRPr="009A07CF">
        <w:rPr>
          <w:rFonts w:ascii="等线" w:eastAsia="等线" w:hAnsi="等线" w:hint="eastAsia"/>
          <w:sz w:val="24"/>
          <w:szCs w:val="24"/>
        </w:rPr>
        <w:t>进行管理。</w:t>
      </w:r>
    </w:p>
    <w:p w:rsidR="009A07CF" w:rsidRDefault="009A07CF" w:rsidP="00C50DF0">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t xml:space="preserve">2. </w:t>
      </w:r>
      <w:r w:rsidR="00F7068E">
        <w:rPr>
          <w:rFonts w:ascii="等线" w:eastAsia="等线" w:hAnsi="等线" w:hint="eastAsia"/>
          <w:sz w:val="24"/>
          <w:szCs w:val="24"/>
        </w:rPr>
        <w:t xml:space="preserve">运行: </w:t>
      </w:r>
      <w:r w:rsidRPr="009A07CF">
        <w:rPr>
          <w:rFonts w:ascii="等线" w:eastAsia="等线" w:hAnsi="等线" w:hint="eastAsia"/>
          <w:sz w:val="24"/>
          <w:szCs w:val="24"/>
        </w:rPr>
        <w:t>在Spark数据输入形成RDD后，便可以通过变换算子</w:t>
      </w:r>
      <w:proofErr w:type="spellStart"/>
      <w:r w:rsidRPr="009A07CF">
        <w:rPr>
          <w:rFonts w:ascii="等线" w:eastAsia="等线" w:hAnsi="等线" w:hint="eastAsia"/>
          <w:sz w:val="24"/>
          <w:szCs w:val="24"/>
        </w:rPr>
        <w:t>fliter</w:t>
      </w:r>
      <w:proofErr w:type="spellEnd"/>
      <w:r w:rsidRPr="009A07CF">
        <w:rPr>
          <w:rFonts w:ascii="等线" w:eastAsia="等线" w:hAnsi="等线" w:hint="eastAsia"/>
          <w:sz w:val="24"/>
          <w:szCs w:val="24"/>
        </w:rPr>
        <w:t>等，对数据操作并将RDD转化为新的RDD，通过行动（Action）算子，触发Spark提交作业。如果数据需要复用，可以通过</w:t>
      </w:r>
      <w:r w:rsidRPr="009A07CF">
        <w:rPr>
          <w:rFonts w:ascii="等线" w:eastAsia="等线" w:hAnsi="等线" w:hint="eastAsia"/>
          <w:sz w:val="24"/>
          <w:szCs w:val="24"/>
        </w:rPr>
        <w:lastRenderedPageBreak/>
        <w:t>Cache算子，将数据缓存到内存。</w:t>
      </w:r>
    </w:p>
    <w:p w:rsidR="00F54946" w:rsidRDefault="00F54946" w:rsidP="00C50DF0">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t xml:space="preserve">3. </w:t>
      </w:r>
      <w:r w:rsidR="00143F08">
        <w:rPr>
          <w:rFonts w:ascii="等线" w:eastAsia="等线" w:hAnsi="等线" w:hint="eastAsia"/>
          <w:sz w:val="24"/>
          <w:szCs w:val="24"/>
        </w:rPr>
        <w:t>输出</w:t>
      </w:r>
      <w:r w:rsidR="00F7068E">
        <w:rPr>
          <w:rFonts w:ascii="等线" w:eastAsia="等线" w:hAnsi="等线" w:hint="eastAsia"/>
          <w:sz w:val="24"/>
          <w:szCs w:val="24"/>
        </w:rPr>
        <w:t xml:space="preserve">: </w:t>
      </w:r>
      <w:r w:rsidR="00575620" w:rsidRPr="00575620">
        <w:rPr>
          <w:rFonts w:ascii="等线" w:eastAsia="等线" w:hAnsi="等线" w:hint="eastAsia"/>
          <w:sz w:val="24"/>
          <w:szCs w:val="24"/>
        </w:rPr>
        <w:t>程序运行结束数据会输出Spark运行时空间，存储到分布式存储中（如</w:t>
      </w:r>
      <w:proofErr w:type="spellStart"/>
      <w:r w:rsidR="00575620" w:rsidRPr="00575620">
        <w:rPr>
          <w:rFonts w:ascii="等线" w:eastAsia="等线" w:hAnsi="等线" w:hint="eastAsia"/>
          <w:sz w:val="24"/>
          <w:szCs w:val="24"/>
        </w:rPr>
        <w:t>saveAsTextFile</w:t>
      </w:r>
      <w:proofErr w:type="spellEnd"/>
      <w:r w:rsidR="00575620" w:rsidRPr="00575620">
        <w:rPr>
          <w:rFonts w:ascii="等线" w:eastAsia="等线" w:hAnsi="等线" w:hint="eastAsia"/>
          <w:sz w:val="24"/>
          <w:szCs w:val="24"/>
        </w:rPr>
        <w:t>输出到HDFS）或</w:t>
      </w:r>
      <w:proofErr w:type="spellStart"/>
      <w:r w:rsidR="00575620" w:rsidRPr="00575620">
        <w:rPr>
          <w:rFonts w:ascii="等线" w:eastAsia="等线" w:hAnsi="等线" w:hint="eastAsia"/>
          <w:sz w:val="24"/>
          <w:szCs w:val="24"/>
        </w:rPr>
        <w:t>Scala</w:t>
      </w:r>
      <w:proofErr w:type="spellEnd"/>
      <w:r w:rsidR="00575620" w:rsidRPr="00575620">
        <w:rPr>
          <w:rFonts w:ascii="等线" w:eastAsia="等线" w:hAnsi="等线" w:hint="eastAsia"/>
          <w:sz w:val="24"/>
          <w:szCs w:val="24"/>
        </w:rPr>
        <w:t>数据或集合中（collect输出到</w:t>
      </w:r>
      <w:proofErr w:type="spellStart"/>
      <w:r w:rsidR="00575620" w:rsidRPr="00575620">
        <w:rPr>
          <w:rFonts w:ascii="等线" w:eastAsia="等线" w:hAnsi="等线" w:hint="eastAsia"/>
          <w:sz w:val="24"/>
          <w:szCs w:val="24"/>
        </w:rPr>
        <w:t>Scala</w:t>
      </w:r>
      <w:proofErr w:type="spellEnd"/>
      <w:r w:rsidR="00575620" w:rsidRPr="00575620">
        <w:rPr>
          <w:rFonts w:ascii="等线" w:eastAsia="等线" w:hAnsi="等线" w:hint="eastAsia"/>
          <w:sz w:val="24"/>
          <w:szCs w:val="24"/>
        </w:rPr>
        <w:t>集合，count返回</w:t>
      </w:r>
      <w:proofErr w:type="spellStart"/>
      <w:r w:rsidR="00575620" w:rsidRPr="00575620">
        <w:rPr>
          <w:rFonts w:ascii="等线" w:eastAsia="等线" w:hAnsi="等线" w:hint="eastAsia"/>
          <w:sz w:val="24"/>
          <w:szCs w:val="24"/>
        </w:rPr>
        <w:t>Scala</w:t>
      </w:r>
      <w:proofErr w:type="spellEnd"/>
      <w:r w:rsidR="00575620" w:rsidRPr="00575620">
        <w:rPr>
          <w:rFonts w:ascii="等线" w:eastAsia="等线" w:hAnsi="等线" w:hint="eastAsia"/>
          <w:sz w:val="24"/>
          <w:szCs w:val="24"/>
        </w:rPr>
        <w:t xml:space="preserve"> </w:t>
      </w:r>
      <w:proofErr w:type="spellStart"/>
      <w:r w:rsidR="00575620" w:rsidRPr="00575620">
        <w:rPr>
          <w:rFonts w:ascii="等线" w:eastAsia="等线" w:hAnsi="等线" w:hint="eastAsia"/>
          <w:sz w:val="24"/>
          <w:szCs w:val="24"/>
        </w:rPr>
        <w:t>Int</w:t>
      </w:r>
      <w:proofErr w:type="spellEnd"/>
      <w:r w:rsidR="00575620" w:rsidRPr="00575620">
        <w:rPr>
          <w:rFonts w:ascii="等线" w:eastAsia="等线" w:hAnsi="等线" w:hint="eastAsia"/>
          <w:sz w:val="24"/>
          <w:szCs w:val="24"/>
        </w:rPr>
        <w:t>型数据）</w:t>
      </w:r>
    </w:p>
    <w:p w:rsidR="00AA5ABB" w:rsidRDefault="00AA5ABB" w:rsidP="00C50DF0">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noProof/>
        </w:rPr>
        <w:drawing>
          <wp:inline distT="0" distB="0" distL="0" distR="0" wp14:anchorId="4AAE65DA" wp14:editId="477001DC">
            <wp:extent cx="5223753" cy="320137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2861" cy="3206960"/>
                    </a:xfrm>
                    <a:prstGeom prst="rect">
                      <a:avLst/>
                    </a:prstGeom>
                  </pic:spPr>
                </pic:pic>
              </a:graphicData>
            </a:graphic>
          </wp:inline>
        </w:drawing>
      </w:r>
    </w:p>
    <w:p w:rsidR="00965CAB" w:rsidRDefault="009F059D" w:rsidP="00965CAB">
      <w:pPr>
        <w:pStyle w:val="a7"/>
        <w:jc w:val="left"/>
        <w:rPr>
          <w:rFonts w:ascii="等线" w:eastAsia="等线" w:hAnsi="等线"/>
        </w:rPr>
      </w:pPr>
      <w:r>
        <w:rPr>
          <w:rFonts w:ascii="等线" w:eastAsia="等线" w:hAnsi="等线" w:hint="eastAsia"/>
        </w:rPr>
        <w:t>三</w:t>
      </w:r>
      <w:r w:rsidR="00965CAB" w:rsidRPr="00795AD6">
        <w:rPr>
          <w:rFonts w:ascii="等线" w:eastAsia="等线" w:hAnsi="等线" w:hint="eastAsia"/>
        </w:rPr>
        <w:t>、</w:t>
      </w:r>
      <w:r w:rsidR="00363BA4">
        <w:rPr>
          <w:rFonts w:ascii="等线" w:eastAsia="等线" w:hAnsi="等线"/>
        </w:rPr>
        <w:t>PageRank 算法介绍</w:t>
      </w:r>
    </w:p>
    <w:p w:rsidR="00F76418" w:rsidRPr="00F76418" w:rsidRDefault="00F76418" w:rsidP="00F76418">
      <w:pPr>
        <w:pStyle w:val="a8"/>
        <w:jc w:val="left"/>
        <w:rPr>
          <w:rFonts w:ascii="等线" w:eastAsia="等线" w:hAnsi="等线"/>
          <w:sz w:val="24"/>
          <w:szCs w:val="24"/>
        </w:rPr>
      </w:pPr>
      <w:r>
        <w:rPr>
          <w:rFonts w:ascii="等线" w:eastAsia="等线" w:hAnsi="等线" w:hint="eastAsia"/>
          <w:sz w:val="24"/>
          <w:szCs w:val="24"/>
        </w:rPr>
        <w:t>1</w:t>
      </w:r>
      <w:r w:rsidRPr="00795AD6">
        <w:rPr>
          <w:rFonts w:ascii="等线" w:eastAsia="等线" w:hAnsi="等线" w:hint="eastAsia"/>
          <w:sz w:val="24"/>
          <w:szCs w:val="24"/>
        </w:rPr>
        <w:t xml:space="preserve">. </w:t>
      </w:r>
      <w:r w:rsidR="00EC4C43">
        <w:rPr>
          <w:rFonts w:ascii="等线" w:eastAsia="等线" w:hAnsi="等线"/>
          <w:sz w:val="24"/>
          <w:szCs w:val="24"/>
        </w:rPr>
        <w:t>PageRank简介</w:t>
      </w:r>
    </w:p>
    <w:p w:rsidR="00276DA9" w:rsidRPr="00276DA9" w:rsidRDefault="00FE6F7B" w:rsidP="00276DA9">
      <w:pPr>
        <w:rPr>
          <w:rFonts w:ascii="等线" w:eastAsia="等线" w:hAnsi="等线"/>
          <w:sz w:val="24"/>
          <w:szCs w:val="24"/>
        </w:rPr>
      </w:pPr>
      <w:r w:rsidRPr="00276DA9">
        <w:rPr>
          <w:rFonts w:ascii="等线" w:eastAsia="等线" w:hAnsi="等线"/>
        </w:rPr>
        <w:tab/>
      </w:r>
      <w:r w:rsidR="00276DA9" w:rsidRPr="00276DA9">
        <w:rPr>
          <w:rFonts w:ascii="等线" w:eastAsia="等线" w:hAnsi="等线"/>
          <w:sz w:val="24"/>
          <w:szCs w:val="24"/>
        </w:rPr>
        <w:t>PageRank是</w:t>
      </w:r>
      <w:r w:rsidR="00276DA9" w:rsidRPr="00276DA9">
        <w:rPr>
          <w:rFonts w:ascii="等线" w:eastAsia="等线" w:hAnsi="等线" w:hint="eastAsia"/>
          <w:sz w:val="24"/>
          <w:szCs w:val="24"/>
        </w:rPr>
        <w:t>Google专有的算法，用于衡量特定网页相对于搜索引擎索引中的其他网页而言的重要程度</w:t>
      </w:r>
      <w:r w:rsidR="00276DA9" w:rsidRPr="00276DA9">
        <w:rPr>
          <w:rFonts w:ascii="等线" w:eastAsia="等线" w:hAnsi="等线"/>
          <w:sz w:val="24"/>
          <w:szCs w:val="24"/>
        </w:rPr>
        <w:t xml:space="preserve">它由Larry Page 和 Sergey </w:t>
      </w:r>
      <w:proofErr w:type="spellStart"/>
      <w:r w:rsidR="00276DA9" w:rsidRPr="00276DA9">
        <w:rPr>
          <w:rFonts w:ascii="等线" w:eastAsia="等线" w:hAnsi="等线"/>
          <w:sz w:val="24"/>
          <w:szCs w:val="24"/>
        </w:rPr>
        <w:t>Brin</w:t>
      </w:r>
      <w:proofErr w:type="spellEnd"/>
      <w:r w:rsidR="00276DA9" w:rsidRPr="00276DA9">
        <w:rPr>
          <w:rFonts w:ascii="等线" w:eastAsia="等线" w:hAnsi="等线"/>
          <w:sz w:val="24"/>
          <w:szCs w:val="24"/>
        </w:rPr>
        <w:t>在20世纪90年代后期发明。PageRank实现了将链接价值概念作为排名因素。PageRank将对页面的</w:t>
      </w:r>
      <w:r w:rsidR="00276DA9" w:rsidRPr="004B2292">
        <w:rPr>
          <w:rFonts w:ascii="等线" w:eastAsia="等线" w:hAnsi="等线"/>
          <w:sz w:val="24"/>
          <w:szCs w:val="24"/>
        </w:rPr>
        <w:t>链接</w:t>
      </w:r>
      <w:r w:rsidR="00276DA9" w:rsidRPr="00276DA9">
        <w:rPr>
          <w:rFonts w:ascii="等线" w:eastAsia="等线" w:hAnsi="等线"/>
          <w:sz w:val="24"/>
          <w:szCs w:val="24"/>
        </w:rPr>
        <w:t>看成投票，指示了重要性。</w:t>
      </w:r>
      <w:r w:rsidR="00FC1516">
        <w:rPr>
          <w:rFonts w:ascii="等线" w:eastAsia="等线" w:hAnsi="等线"/>
          <w:sz w:val="24"/>
          <w:szCs w:val="24"/>
        </w:rPr>
        <w:t>简单来说</w:t>
      </w:r>
      <w:r w:rsidR="00FC1516">
        <w:rPr>
          <w:rFonts w:ascii="等线" w:eastAsia="等线" w:hAnsi="等线" w:hint="eastAsia"/>
          <w:sz w:val="24"/>
          <w:szCs w:val="24"/>
        </w:rPr>
        <w:t>，</w:t>
      </w:r>
      <w:r w:rsidR="008109F1" w:rsidRPr="008109F1">
        <w:rPr>
          <w:rFonts w:ascii="等线" w:eastAsia="等线" w:hAnsi="等线" w:hint="eastAsia"/>
          <w:sz w:val="24"/>
          <w:szCs w:val="24"/>
        </w:rPr>
        <w:t>PageRank算法计算每一个网页的PageRank值，然后根据这个值的大小对网页的重要性进行排序。它的思想是模拟一个悠闲的上网者，上网者首先随机选择一个网页打开，然后在这个网页上呆了几分钟后，跳转到该网页所指向的链接，这样无所事事、漫无目的地在网页上跳来跳去，PageRank就是估计这个悠闲的上</w:t>
      </w:r>
      <w:r w:rsidR="008109F1" w:rsidRPr="008109F1">
        <w:rPr>
          <w:rFonts w:ascii="等线" w:eastAsia="等线" w:hAnsi="等线" w:hint="eastAsia"/>
          <w:sz w:val="24"/>
          <w:szCs w:val="24"/>
        </w:rPr>
        <w:lastRenderedPageBreak/>
        <w:t>网者分布在各个网页上的概率。</w:t>
      </w:r>
    </w:p>
    <w:p w:rsidR="00FE6F7B" w:rsidRPr="00276DA9" w:rsidRDefault="00FE6F7B" w:rsidP="00FE6F7B">
      <w:pPr>
        <w:rPr>
          <w:rFonts w:ascii="等线" w:eastAsia="等线" w:hAnsi="等线"/>
        </w:rPr>
      </w:pPr>
    </w:p>
    <w:p w:rsidR="006566EB" w:rsidRPr="00F76418" w:rsidRDefault="006566EB" w:rsidP="006566EB">
      <w:pPr>
        <w:pStyle w:val="a8"/>
        <w:jc w:val="left"/>
        <w:rPr>
          <w:rFonts w:ascii="等线" w:eastAsia="等线" w:hAnsi="等线"/>
          <w:sz w:val="24"/>
          <w:szCs w:val="24"/>
        </w:rPr>
      </w:pPr>
      <w:r>
        <w:rPr>
          <w:rFonts w:ascii="等线" w:eastAsia="等线" w:hAnsi="等线" w:hint="eastAsia"/>
          <w:sz w:val="24"/>
          <w:szCs w:val="24"/>
        </w:rPr>
        <w:t>2</w:t>
      </w:r>
      <w:r w:rsidRPr="00795AD6">
        <w:rPr>
          <w:rFonts w:ascii="等线" w:eastAsia="等线" w:hAnsi="等线" w:hint="eastAsia"/>
          <w:sz w:val="24"/>
          <w:szCs w:val="24"/>
        </w:rPr>
        <w:t xml:space="preserve">. </w:t>
      </w:r>
      <w:r>
        <w:rPr>
          <w:rFonts w:ascii="等线" w:eastAsia="等线" w:hAnsi="等线"/>
          <w:sz w:val="24"/>
          <w:szCs w:val="24"/>
        </w:rPr>
        <w:t>PageRank</w:t>
      </w:r>
      <w:r w:rsidR="009E06E0">
        <w:rPr>
          <w:rFonts w:ascii="等线" w:eastAsia="等线" w:hAnsi="等线"/>
          <w:sz w:val="24"/>
          <w:szCs w:val="24"/>
        </w:rPr>
        <w:t>基本</w:t>
      </w:r>
      <w:r>
        <w:rPr>
          <w:rFonts w:ascii="等线" w:eastAsia="等线" w:hAnsi="等线"/>
          <w:sz w:val="24"/>
          <w:szCs w:val="24"/>
        </w:rPr>
        <w:t>模型</w:t>
      </w:r>
    </w:p>
    <w:p w:rsidR="0012151F" w:rsidRDefault="00103F1B" w:rsidP="00C50DF0">
      <w:pPr>
        <w:rPr>
          <w:rFonts w:ascii="等线" w:eastAsia="等线" w:hAnsi="等线"/>
          <w:sz w:val="24"/>
          <w:szCs w:val="24"/>
        </w:rPr>
      </w:pPr>
      <w:r>
        <w:rPr>
          <w:rFonts w:ascii="等线" w:eastAsia="等线" w:hAnsi="等线"/>
          <w:sz w:val="24"/>
          <w:szCs w:val="24"/>
        </w:rPr>
        <w:t>我们将每个网页抽象成有向图中的一个结点</w:t>
      </w:r>
      <w:r>
        <w:rPr>
          <w:rFonts w:ascii="等线" w:eastAsia="等线" w:hAnsi="等线" w:hint="eastAsia"/>
          <w:sz w:val="24"/>
          <w:szCs w:val="24"/>
        </w:rPr>
        <w:t>，</w:t>
      </w:r>
      <w:r>
        <w:rPr>
          <w:rFonts w:ascii="等线" w:eastAsia="等线" w:hAnsi="等线"/>
          <w:sz w:val="24"/>
          <w:szCs w:val="24"/>
        </w:rPr>
        <w:t>如果网页</w:t>
      </w:r>
      <w:r>
        <w:rPr>
          <w:rFonts w:ascii="等线" w:eastAsia="等线" w:hAnsi="等线" w:hint="eastAsia"/>
          <w:sz w:val="24"/>
          <w:szCs w:val="24"/>
        </w:rPr>
        <w:t>A可以通过链接跳转到网页B，那么我们就在A和B之间建一条有向边A-</w:t>
      </w:r>
      <w:r>
        <w:rPr>
          <w:rFonts w:ascii="等线" w:eastAsia="等线" w:hAnsi="等线"/>
          <w:sz w:val="24"/>
          <w:szCs w:val="24"/>
        </w:rPr>
        <w:t>&gt;B</w:t>
      </w:r>
      <w:r w:rsidR="0012151F">
        <w:rPr>
          <w:rFonts w:ascii="等线" w:eastAsia="等线" w:hAnsi="等线" w:hint="eastAsia"/>
          <w:sz w:val="24"/>
          <w:szCs w:val="24"/>
        </w:rPr>
        <w:t>，</w:t>
      </w:r>
      <w:r w:rsidR="0012151F">
        <w:rPr>
          <w:rFonts w:ascii="等线" w:eastAsia="等线" w:hAnsi="等线"/>
          <w:sz w:val="24"/>
          <w:szCs w:val="24"/>
        </w:rPr>
        <w:t>下面是一个简单的例子</w:t>
      </w:r>
      <w:r w:rsidR="0012151F">
        <w:rPr>
          <w:rFonts w:ascii="等线" w:eastAsia="等线" w:hAnsi="等线" w:hint="eastAsia"/>
          <w:sz w:val="24"/>
          <w:szCs w:val="24"/>
        </w:rPr>
        <w:t>：</w:t>
      </w:r>
    </w:p>
    <w:p w:rsidR="0012151F" w:rsidRDefault="0012151F" w:rsidP="00C50DF0">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rFonts w:ascii="等线" w:eastAsia="等线" w:hAnsi="等线"/>
          <w:sz w:val="24"/>
          <w:szCs w:val="24"/>
        </w:rPr>
        <w:tab/>
      </w:r>
      <w:r>
        <w:rPr>
          <w:noProof/>
        </w:rPr>
        <w:drawing>
          <wp:inline distT="0" distB="0" distL="0" distR="0" wp14:anchorId="44797FD4" wp14:editId="01A6A08F">
            <wp:extent cx="2404718" cy="179233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0383" cy="1804012"/>
                    </a:xfrm>
                    <a:prstGeom prst="rect">
                      <a:avLst/>
                    </a:prstGeom>
                  </pic:spPr>
                </pic:pic>
              </a:graphicData>
            </a:graphic>
          </wp:inline>
        </w:drawing>
      </w:r>
    </w:p>
    <w:p w:rsidR="00AD73B2" w:rsidRDefault="00CE29C8" w:rsidP="00C50DF0">
      <w:pPr>
        <w:rPr>
          <w:rFonts w:ascii="等线" w:eastAsia="等线" w:hAnsi="等线"/>
          <w:sz w:val="24"/>
          <w:szCs w:val="24"/>
        </w:rPr>
      </w:pPr>
      <w:r>
        <w:rPr>
          <w:rFonts w:ascii="等线" w:eastAsia="等线" w:hAnsi="等线" w:hint="eastAsia"/>
          <w:sz w:val="24"/>
          <w:szCs w:val="24"/>
        </w:rPr>
        <w:t>在上面这个例子中，A可以跳转到B、C、D，那么一个悠闲的上网者就会以1/3的概率跳转到这3个页面的某一个。同理一个网页有K</w:t>
      </w:r>
      <w:proofErr w:type="gramStart"/>
      <w:r>
        <w:rPr>
          <w:rFonts w:ascii="等线" w:eastAsia="等线" w:hAnsi="等线" w:hint="eastAsia"/>
          <w:sz w:val="24"/>
          <w:szCs w:val="24"/>
        </w:rPr>
        <w:t>个</w:t>
      </w:r>
      <w:proofErr w:type="gramEnd"/>
      <w:r>
        <w:rPr>
          <w:rFonts w:ascii="等线" w:eastAsia="等线" w:hAnsi="等线" w:hint="eastAsia"/>
          <w:sz w:val="24"/>
          <w:szCs w:val="24"/>
        </w:rPr>
        <w:t>可跳转网页，那么他会以1/K的概率跳转到这K</w:t>
      </w:r>
      <w:proofErr w:type="gramStart"/>
      <w:r>
        <w:rPr>
          <w:rFonts w:ascii="等线" w:eastAsia="等线" w:hAnsi="等线" w:hint="eastAsia"/>
          <w:sz w:val="24"/>
          <w:szCs w:val="24"/>
        </w:rPr>
        <w:t>个</w:t>
      </w:r>
      <w:proofErr w:type="gramEnd"/>
      <w:r>
        <w:rPr>
          <w:rFonts w:ascii="等线" w:eastAsia="等线" w:hAnsi="等线" w:hint="eastAsia"/>
          <w:sz w:val="24"/>
          <w:szCs w:val="24"/>
        </w:rPr>
        <w:t>页面中的一个。假设一共有n</w:t>
      </w:r>
      <w:proofErr w:type="gramStart"/>
      <w:r>
        <w:rPr>
          <w:rFonts w:ascii="等线" w:eastAsia="等线" w:hAnsi="等线" w:hint="eastAsia"/>
          <w:sz w:val="24"/>
          <w:szCs w:val="24"/>
        </w:rPr>
        <w:t>个</w:t>
      </w:r>
      <w:proofErr w:type="gramEnd"/>
      <w:r>
        <w:rPr>
          <w:rFonts w:ascii="等线" w:eastAsia="等线" w:hAnsi="等线" w:hint="eastAsia"/>
          <w:sz w:val="24"/>
          <w:szCs w:val="24"/>
        </w:rPr>
        <w:t>网页，我们可以将所有网页间的转移概率写成一个n</w:t>
      </w:r>
      <w:r>
        <w:rPr>
          <w:rFonts w:ascii="等线" w:eastAsia="等线" w:hAnsi="等线"/>
          <w:sz w:val="24"/>
          <w:szCs w:val="24"/>
        </w:rPr>
        <w:t>*n</w:t>
      </w:r>
      <w:r>
        <w:rPr>
          <w:rFonts w:ascii="等线" w:eastAsia="等线" w:hAnsi="等线" w:hint="eastAsia"/>
          <w:sz w:val="24"/>
          <w:szCs w:val="24"/>
        </w:rPr>
        <w:t>转移矩阵M，其中</w:t>
      </w:r>
      <w:r w:rsidRPr="00CE29C8">
        <w:rPr>
          <w:rFonts w:ascii="等线" w:eastAsia="等线" w:hAnsi="等线" w:hint="eastAsia"/>
          <w:sz w:val="24"/>
          <w:szCs w:val="24"/>
        </w:rPr>
        <w:t>如果网页j有k</w:t>
      </w:r>
      <w:proofErr w:type="gramStart"/>
      <w:r w:rsidRPr="00CE29C8">
        <w:rPr>
          <w:rFonts w:ascii="等线" w:eastAsia="等线" w:hAnsi="等线" w:hint="eastAsia"/>
          <w:sz w:val="24"/>
          <w:szCs w:val="24"/>
        </w:rPr>
        <w:t>个</w:t>
      </w:r>
      <w:proofErr w:type="gramEnd"/>
      <w:r w:rsidRPr="00CE29C8">
        <w:rPr>
          <w:rFonts w:ascii="等线" w:eastAsia="等线" w:hAnsi="等线" w:hint="eastAsia"/>
          <w:sz w:val="24"/>
          <w:szCs w:val="24"/>
        </w:rPr>
        <w:t>出链，那么对每</w:t>
      </w:r>
      <w:proofErr w:type="gramStart"/>
      <w:r w:rsidRPr="00CE29C8">
        <w:rPr>
          <w:rFonts w:ascii="等线" w:eastAsia="等线" w:hAnsi="等线" w:hint="eastAsia"/>
          <w:sz w:val="24"/>
          <w:szCs w:val="24"/>
        </w:rPr>
        <w:t>一个出链指向</w:t>
      </w:r>
      <w:proofErr w:type="gramEnd"/>
      <w:r w:rsidRPr="00CE29C8">
        <w:rPr>
          <w:rFonts w:ascii="等线" w:eastAsia="等线" w:hAnsi="等线" w:hint="eastAsia"/>
          <w:sz w:val="24"/>
          <w:szCs w:val="24"/>
        </w:rPr>
        <w:t>的网页</w:t>
      </w:r>
      <w:proofErr w:type="spellStart"/>
      <w:r w:rsidRPr="00CE29C8">
        <w:rPr>
          <w:rFonts w:ascii="等线" w:eastAsia="等线" w:hAnsi="等线" w:hint="eastAsia"/>
          <w:sz w:val="24"/>
          <w:szCs w:val="24"/>
        </w:rPr>
        <w:t>i</w:t>
      </w:r>
      <w:proofErr w:type="spellEnd"/>
      <w:r w:rsidRPr="00CE29C8">
        <w:rPr>
          <w:rFonts w:ascii="等线" w:eastAsia="等线" w:hAnsi="等线" w:hint="eastAsia"/>
          <w:sz w:val="24"/>
          <w:szCs w:val="24"/>
        </w:rPr>
        <w:t>，有M[</w:t>
      </w:r>
      <w:proofErr w:type="spellStart"/>
      <w:r w:rsidRPr="00CE29C8">
        <w:rPr>
          <w:rFonts w:ascii="等线" w:eastAsia="等线" w:hAnsi="等线" w:hint="eastAsia"/>
          <w:sz w:val="24"/>
          <w:szCs w:val="24"/>
        </w:rPr>
        <w:t>i</w:t>
      </w:r>
      <w:proofErr w:type="spellEnd"/>
      <w:r w:rsidRPr="00CE29C8">
        <w:rPr>
          <w:rFonts w:ascii="等线" w:eastAsia="等线" w:hAnsi="等线" w:hint="eastAsia"/>
          <w:sz w:val="24"/>
          <w:szCs w:val="24"/>
        </w:rPr>
        <w:t>][j]=1/k，而其他网页的M[</w:t>
      </w:r>
      <w:proofErr w:type="spellStart"/>
      <w:r w:rsidRPr="00CE29C8">
        <w:rPr>
          <w:rFonts w:ascii="等线" w:eastAsia="等线" w:hAnsi="等线" w:hint="eastAsia"/>
          <w:sz w:val="24"/>
          <w:szCs w:val="24"/>
        </w:rPr>
        <w:t>i</w:t>
      </w:r>
      <w:proofErr w:type="spellEnd"/>
      <w:r w:rsidRPr="00CE29C8">
        <w:rPr>
          <w:rFonts w:ascii="等线" w:eastAsia="等线" w:hAnsi="等线" w:hint="eastAsia"/>
          <w:sz w:val="24"/>
          <w:szCs w:val="24"/>
        </w:rPr>
        <w:t>][j]=0</w:t>
      </w:r>
      <w:r>
        <w:rPr>
          <w:rFonts w:ascii="等线" w:eastAsia="等线" w:hAnsi="等线" w:hint="eastAsia"/>
          <w:sz w:val="24"/>
          <w:szCs w:val="24"/>
        </w:rPr>
        <w:t>。那么上图例子中的转移矩阵如下：</w:t>
      </w:r>
    </w:p>
    <w:p w:rsidR="00833A1C" w:rsidRPr="009466A9" w:rsidRDefault="00675053" w:rsidP="00675053">
      <w:pPr>
        <w:jc w:val="center"/>
        <w:rPr>
          <w:rFonts w:ascii="等线" w:eastAsia="等线" w:hAnsi="等线"/>
          <w:sz w:val="24"/>
          <w:szCs w:val="24"/>
        </w:rPr>
      </w:pPr>
      <m:oMathPara>
        <m:oMath>
          <m:r>
            <m:rPr>
              <m:sty m:val="p"/>
            </m:rPr>
            <w:rPr>
              <w:rFonts w:ascii="Cambria Math" w:eastAsia="等线" w:hAnsi="Cambria Math"/>
              <w:sz w:val="24"/>
              <w:szCs w:val="24"/>
            </w:rPr>
            <m:t>M</m:t>
          </m:r>
          <m:r>
            <m:rPr>
              <m:sty m:val="p"/>
            </m:rPr>
            <w:rPr>
              <w:rFonts w:ascii="Cambria Math" w:eastAsia="等线" w:hAnsi="Cambria Math" w:hint="eastAsia"/>
              <w:sz w:val="24"/>
              <w:szCs w:val="24"/>
            </w:rPr>
            <m:t>=</m:t>
          </m:r>
          <m:r>
            <m:rPr>
              <m:sty m:val="p"/>
            </m:rPr>
            <w:rPr>
              <w:rFonts w:ascii="Cambria Math" w:eastAsia="等线" w:hAnsi="Cambria Math"/>
              <w:sz w:val="24"/>
              <w:szCs w:val="24"/>
            </w:rPr>
            <m:t xml:space="preserve"> </m:t>
          </m:r>
          <m:d>
            <m:dPr>
              <m:begChr m:val="["/>
              <m:endChr m:val="]"/>
              <m:ctrlPr>
                <w:rPr>
                  <w:rFonts w:ascii="Cambria Math" w:eastAsia="等线" w:hAnsi="Cambria Math"/>
                  <w:sz w:val="24"/>
                  <w:szCs w:val="24"/>
                </w:rPr>
              </m:ctrlPr>
            </m:dPr>
            <m:e>
              <m:m>
                <m:mPr>
                  <m:mcs>
                    <m:mc>
                      <m:mcPr>
                        <m:count m:val="4"/>
                        <m:mcJc m:val="center"/>
                      </m:mcPr>
                    </m:mc>
                  </m:mcs>
                  <m:ctrlPr>
                    <w:rPr>
                      <w:rFonts w:ascii="Cambria Math" w:eastAsia="等线" w:hAnsi="Cambria Math"/>
                      <w:sz w:val="24"/>
                      <w:szCs w:val="24"/>
                    </w:rPr>
                  </m:ctrlPr>
                </m:mPr>
                <m:mr>
                  <m:e>
                    <m:r>
                      <w:rPr>
                        <w:rFonts w:ascii="Cambria Math" w:eastAsia="等线" w:hAnsi="Cambria Math"/>
                        <w:sz w:val="24"/>
                        <w:szCs w:val="24"/>
                      </w:rPr>
                      <m:t>0</m:t>
                    </m:r>
                  </m:e>
                  <m:e>
                    <m:r>
                      <w:rPr>
                        <w:rFonts w:ascii="Cambria Math" w:eastAsia="等线" w:hAnsi="Cambria Math"/>
                        <w:sz w:val="24"/>
                        <w:szCs w:val="24"/>
                      </w:rPr>
                      <m:t>1/2</m:t>
                    </m:r>
                  </m:e>
                  <m:e>
                    <m:r>
                      <w:rPr>
                        <w:rFonts w:ascii="Cambria Math" w:eastAsia="等线"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e>
                  <m:e>
                    <m:r>
                      <w:rPr>
                        <w:rFonts w:ascii="Cambria Math" w:eastAsia="等线"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0A5EE8" w:rsidRDefault="000A5EE8" w:rsidP="009466A9">
      <w:pPr>
        <w:jc w:val="left"/>
        <w:rPr>
          <w:rFonts w:ascii="等线" w:eastAsia="等线" w:hAnsi="等线"/>
          <w:sz w:val="24"/>
          <w:szCs w:val="24"/>
        </w:rPr>
      </w:pPr>
      <w:r>
        <w:rPr>
          <w:rFonts w:ascii="等线" w:eastAsia="等线" w:hAnsi="等线" w:hint="eastAsia"/>
          <w:sz w:val="24"/>
          <w:szCs w:val="24"/>
        </w:rPr>
        <w:t>初始时，假设上网者在每一个网页的概率都是相等的,</w:t>
      </w:r>
      <w:r>
        <w:rPr>
          <w:rFonts w:ascii="等线" w:eastAsia="等线" w:hAnsi="等线"/>
          <w:sz w:val="24"/>
          <w:szCs w:val="24"/>
        </w:rPr>
        <w:t xml:space="preserve"> 那么初始的</w:t>
      </w:r>
      <w:r>
        <w:rPr>
          <w:rFonts w:ascii="等线" w:eastAsia="等线" w:hAnsi="等线" w:hint="eastAsia"/>
          <w:sz w:val="24"/>
          <w:szCs w:val="24"/>
        </w:rPr>
        <w:t>Page</w:t>
      </w:r>
      <w:r>
        <w:rPr>
          <w:rFonts w:ascii="等线" w:eastAsia="等线" w:hAnsi="等线"/>
          <w:sz w:val="24"/>
          <w:szCs w:val="24"/>
        </w:rPr>
        <w:t>Rank值</w:t>
      </w:r>
      <w:r>
        <w:rPr>
          <w:rFonts w:ascii="等线" w:eastAsia="等线" w:hAnsi="等线" w:hint="eastAsia"/>
          <w:sz w:val="24"/>
          <w:szCs w:val="24"/>
        </w:rPr>
        <w:t>（为方便，以下简称PR值）</w:t>
      </w:r>
      <w:r w:rsidR="006E60C9">
        <w:rPr>
          <w:rFonts w:ascii="等线" w:eastAsia="等线" w:hAnsi="等线" w:hint="eastAsia"/>
          <w:sz w:val="24"/>
          <w:szCs w:val="24"/>
        </w:rPr>
        <w:t>就是1/n，将其表示成一个1*n的列向量PR，上面</w:t>
      </w:r>
      <w:proofErr w:type="gramStart"/>
      <w:r w:rsidR="006E60C9">
        <w:rPr>
          <w:rFonts w:ascii="等线" w:eastAsia="等线" w:hAnsi="等线" w:hint="eastAsia"/>
          <w:sz w:val="24"/>
          <w:szCs w:val="24"/>
        </w:rPr>
        <w:t>列子</w:t>
      </w:r>
      <w:proofErr w:type="gramEnd"/>
      <w:r w:rsidR="006E60C9">
        <w:rPr>
          <w:rFonts w:ascii="等线" w:eastAsia="等线" w:hAnsi="等线" w:hint="eastAsia"/>
          <w:sz w:val="24"/>
          <w:szCs w:val="24"/>
        </w:rPr>
        <w:t>的PR如下：</w:t>
      </w:r>
    </w:p>
    <w:p w:rsidR="006E60C9" w:rsidRPr="006E60C9" w:rsidRDefault="00E51652" w:rsidP="006E60C9">
      <w:pPr>
        <w:jc w:val="center"/>
        <w:rPr>
          <w:rFonts w:ascii="等线" w:eastAsia="等线" w:hAnsi="等线"/>
          <w:sz w:val="24"/>
          <w:szCs w:val="24"/>
        </w:rPr>
      </w:pPr>
      <m:oMathPara>
        <m:oMath>
          <m:sSub>
            <m:sSubPr>
              <m:ctrlPr>
                <w:rPr>
                  <w:rFonts w:ascii="Cambria Math" w:eastAsia="等线" w:hAnsi="Cambria Math"/>
                  <w:sz w:val="24"/>
                  <w:szCs w:val="24"/>
                </w:rPr>
              </m:ctrlPr>
            </m:sSubPr>
            <m:e>
              <m:r>
                <w:rPr>
                  <w:rFonts w:ascii="Cambria Math" w:eastAsia="等线" w:hAnsi="Cambria Math"/>
                  <w:sz w:val="24"/>
                  <w:szCs w:val="24"/>
                </w:rPr>
                <m:t>PR</m:t>
              </m:r>
            </m:e>
            <m:sub>
              <m:r>
                <w:rPr>
                  <w:rFonts w:ascii="Cambria Math" w:eastAsia="等线" w:hAnsi="Cambria Math"/>
                  <w:sz w:val="24"/>
                  <w:szCs w:val="24"/>
                </w:rPr>
                <m:t>0</m:t>
              </m:r>
            </m:sub>
          </m:sSub>
          <m:r>
            <w:rPr>
              <w:rFonts w:ascii="Cambria Math" w:eastAsia="等线" w:hAnsi="Cambria Math" w:hint="eastAsia"/>
              <w:sz w:val="24"/>
              <w:szCs w:val="24"/>
            </w:rPr>
            <m:t>=</m:t>
          </m:r>
          <m:r>
            <w:rPr>
              <w:rFonts w:ascii="Cambria Math" w:eastAsia="等线" w:hAnsi="Cambria Math"/>
              <w:sz w:val="24"/>
              <w:szCs w:val="24"/>
            </w:rPr>
            <m:t xml:space="preserve"> </m:t>
          </m:r>
          <m:d>
            <m:dPr>
              <m:begChr m:val="["/>
              <m:endChr m:val="]"/>
              <m:ctrlPr>
                <w:rPr>
                  <w:rFonts w:ascii="Cambria Math" w:eastAsia="等线" w:hAnsi="Cambria Math"/>
                  <w:i/>
                  <w:sz w:val="24"/>
                  <w:szCs w:val="24"/>
                </w:rPr>
              </m:ctrlPr>
            </m:dPr>
            <m:e>
              <m:m>
                <m:mPr>
                  <m:mcs>
                    <m:mc>
                      <m:mcPr>
                        <m:count m:val="1"/>
                        <m:mcJc m:val="center"/>
                      </m:mcPr>
                    </m:mc>
                  </m:mcs>
                  <m:ctrlPr>
                    <w:rPr>
                      <w:rFonts w:ascii="Cambria Math" w:eastAsia="等线" w:hAnsi="Cambria Math"/>
                      <w:i/>
                      <w:sz w:val="24"/>
                      <w:szCs w:val="24"/>
                    </w:rPr>
                  </m:ctrlPr>
                </m:mPr>
                <m:mr>
                  <m:e>
                    <m:r>
                      <w:rPr>
                        <w:rFonts w:ascii="Cambria Math" w:eastAsia="等线" w:hAnsi="Cambria Math"/>
                        <w:sz w:val="24"/>
                        <w:szCs w:val="24"/>
                      </w:rPr>
                      <m:t>1/4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1/4</m:t>
                    </m:r>
                  </m:e>
                </m:mr>
                <m:mr>
                  <m:e>
                    <m:r>
                      <w:rPr>
                        <w:rFonts w:ascii="Cambria Math" w:eastAsia="等线" w:hAnsi="Cambria Math"/>
                        <w:sz w:val="24"/>
                        <w:szCs w:val="24"/>
                      </w:rPr>
                      <m:t>1/4</m:t>
                    </m:r>
                  </m:e>
                </m:mr>
              </m:m>
            </m:e>
          </m:d>
        </m:oMath>
      </m:oMathPara>
    </w:p>
    <w:p w:rsidR="006E60C9" w:rsidRDefault="006E60C9" w:rsidP="006E60C9">
      <w:pPr>
        <w:jc w:val="left"/>
        <w:rPr>
          <w:rFonts w:ascii="等线" w:eastAsia="等线" w:hAnsi="等线"/>
          <w:sz w:val="24"/>
          <w:szCs w:val="24"/>
        </w:rPr>
      </w:pPr>
      <w:r>
        <w:rPr>
          <w:rFonts w:ascii="等线" w:eastAsia="等线" w:hAnsi="等线"/>
          <w:sz w:val="24"/>
          <w:szCs w:val="24"/>
        </w:rPr>
        <w:t>新的</w:t>
      </w:r>
      <w:r>
        <w:rPr>
          <w:rFonts w:ascii="等线" w:eastAsia="等线" w:hAnsi="等线" w:hint="eastAsia"/>
          <w:sz w:val="24"/>
          <w:szCs w:val="24"/>
        </w:rPr>
        <w:t>PR值由下面的矩阵乘法计算得到：</w:t>
      </w:r>
    </w:p>
    <w:p w:rsidR="006E60C9" w:rsidRPr="006E60C9" w:rsidRDefault="00E51652" w:rsidP="006E60C9">
      <w:pPr>
        <w:jc w:val="center"/>
        <w:rPr>
          <w:rFonts w:ascii="等线" w:eastAsia="等线" w:hAnsi="等线"/>
          <w:sz w:val="24"/>
          <w:szCs w:val="24"/>
        </w:rPr>
      </w:pPr>
      <m:oMathPara>
        <m:oMath>
          <m:sSub>
            <m:sSubPr>
              <m:ctrlPr>
                <w:rPr>
                  <w:rFonts w:ascii="Cambria Math" w:eastAsia="等线" w:hAnsi="Cambria Math"/>
                  <w:sz w:val="24"/>
                  <w:szCs w:val="24"/>
                </w:rPr>
              </m:ctrlPr>
            </m:sSubPr>
            <m:e>
              <m:r>
                <w:rPr>
                  <w:rFonts w:ascii="Cambria Math" w:eastAsia="等线" w:hAnsi="Cambria Math"/>
                  <w:sz w:val="24"/>
                  <w:szCs w:val="24"/>
                </w:rPr>
                <m:t>PR</m:t>
              </m:r>
            </m:e>
            <m:sub>
              <m:r>
                <w:rPr>
                  <w:rFonts w:ascii="Cambria Math" w:eastAsia="等线" w:hAnsi="Cambria Math"/>
                  <w:sz w:val="24"/>
                  <w:szCs w:val="24"/>
                </w:rPr>
                <m:t>i+1</m:t>
              </m:r>
            </m:sub>
          </m:sSub>
          <m:r>
            <w:rPr>
              <w:rFonts w:ascii="Cambria Math" w:eastAsia="等线" w:hAnsi="Cambria Math" w:hint="eastAsia"/>
              <w:sz w:val="24"/>
              <w:szCs w:val="24"/>
            </w:rPr>
            <m:t>=</m:t>
          </m:r>
          <m:r>
            <w:rPr>
              <w:rFonts w:ascii="Cambria Math" w:eastAsia="等线" w:hAnsi="Cambria Math"/>
              <w:sz w:val="24"/>
              <w:szCs w:val="24"/>
            </w:rPr>
            <m:t>M*</m:t>
          </m:r>
          <m:sSub>
            <m:sSubPr>
              <m:ctrlPr>
                <w:rPr>
                  <w:rFonts w:ascii="Cambria Math" w:eastAsia="等线" w:hAnsi="Cambria Math"/>
                  <w:i/>
                  <w:sz w:val="24"/>
                  <w:szCs w:val="24"/>
                </w:rPr>
              </m:ctrlPr>
            </m:sSubPr>
            <m:e>
              <m:r>
                <w:rPr>
                  <w:rFonts w:ascii="Cambria Math" w:eastAsia="等线" w:hAnsi="Cambria Math"/>
                  <w:sz w:val="24"/>
                  <w:szCs w:val="24"/>
                </w:rPr>
                <m:t>PR</m:t>
              </m:r>
            </m:e>
            <m:sub>
              <m:r>
                <w:rPr>
                  <w:rFonts w:ascii="Cambria Math" w:eastAsia="等线" w:hAnsi="Cambria Math"/>
                  <w:sz w:val="24"/>
                  <w:szCs w:val="24"/>
                </w:rPr>
                <m:t>i</m:t>
              </m:r>
            </m:sub>
          </m:sSub>
        </m:oMath>
      </m:oMathPara>
    </w:p>
    <w:p w:rsidR="006E60C9" w:rsidRDefault="007C7F6D" w:rsidP="006E60C9">
      <w:pPr>
        <w:jc w:val="left"/>
        <w:rPr>
          <w:rFonts w:ascii="等线" w:eastAsia="等线" w:hAnsi="等线"/>
          <w:sz w:val="24"/>
          <w:szCs w:val="24"/>
        </w:rPr>
      </w:pPr>
      <w:r>
        <w:rPr>
          <w:rFonts w:ascii="等线" w:eastAsia="等线" w:hAnsi="等线" w:hint="eastAsia"/>
          <w:sz w:val="24"/>
          <w:szCs w:val="24"/>
        </w:rPr>
        <w:t>重复上式计算知道PR收敛</w:t>
      </w:r>
      <w:r w:rsidR="00BC0CC2">
        <w:rPr>
          <w:rFonts w:ascii="等线" w:eastAsia="等线" w:hAnsi="等线" w:hint="eastAsia"/>
          <w:sz w:val="24"/>
          <w:szCs w:val="24"/>
        </w:rPr>
        <w:t>为止</w:t>
      </w:r>
      <w:r>
        <w:rPr>
          <w:rFonts w:ascii="等线" w:eastAsia="等线" w:hAnsi="等线" w:hint="eastAsia"/>
          <w:sz w:val="24"/>
          <w:szCs w:val="24"/>
        </w:rPr>
        <w:t>，例子中最终PR收敛成PR=</w:t>
      </w:r>
      <w:r w:rsidRPr="007C7F6D">
        <w:rPr>
          <w:rFonts w:ascii="等线" w:eastAsia="等线" w:hAnsi="等线"/>
          <w:sz w:val="24"/>
          <w:szCs w:val="24"/>
        </w:rPr>
        <w:t>[3/9,</w:t>
      </w:r>
      <w:r w:rsidR="00F007C4">
        <w:rPr>
          <w:rFonts w:ascii="等线" w:eastAsia="等线" w:hAnsi="等线"/>
          <w:sz w:val="24"/>
          <w:szCs w:val="24"/>
        </w:rPr>
        <w:t xml:space="preserve"> </w:t>
      </w:r>
      <w:r w:rsidRPr="007C7F6D">
        <w:rPr>
          <w:rFonts w:ascii="等线" w:eastAsia="等线" w:hAnsi="等线"/>
          <w:sz w:val="24"/>
          <w:szCs w:val="24"/>
        </w:rPr>
        <w:t>2/9,</w:t>
      </w:r>
      <w:r w:rsidR="00F007C4">
        <w:rPr>
          <w:rFonts w:ascii="等线" w:eastAsia="等线" w:hAnsi="等线"/>
          <w:sz w:val="24"/>
          <w:szCs w:val="24"/>
        </w:rPr>
        <w:t xml:space="preserve"> </w:t>
      </w:r>
      <w:r w:rsidRPr="007C7F6D">
        <w:rPr>
          <w:rFonts w:ascii="等线" w:eastAsia="等线" w:hAnsi="等线"/>
          <w:sz w:val="24"/>
          <w:szCs w:val="24"/>
        </w:rPr>
        <w:t>2/9,</w:t>
      </w:r>
      <w:r w:rsidR="00F007C4">
        <w:rPr>
          <w:rFonts w:ascii="等线" w:eastAsia="等线" w:hAnsi="等线"/>
          <w:sz w:val="24"/>
          <w:szCs w:val="24"/>
        </w:rPr>
        <w:t xml:space="preserve"> </w:t>
      </w:r>
      <w:r w:rsidRPr="007C7F6D">
        <w:rPr>
          <w:rFonts w:ascii="等线" w:eastAsia="等线" w:hAnsi="等线"/>
          <w:sz w:val="24"/>
          <w:szCs w:val="24"/>
        </w:rPr>
        <w:t>2/9]</w:t>
      </w:r>
      <w:r>
        <w:rPr>
          <w:rFonts w:ascii="等线" w:eastAsia="等线" w:hAnsi="等线"/>
          <w:sz w:val="24"/>
          <w:szCs w:val="24"/>
        </w:rPr>
        <w:t>’</w:t>
      </w:r>
    </w:p>
    <w:p w:rsidR="00127F3F" w:rsidRPr="00F76418" w:rsidRDefault="00520731" w:rsidP="00127F3F">
      <w:pPr>
        <w:pStyle w:val="a8"/>
        <w:jc w:val="left"/>
        <w:rPr>
          <w:rFonts w:ascii="等线" w:eastAsia="等线" w:hAnsi="等线"/>
          <w:sz w:val="24"/>
          <w:szCs w:val="24"/>
        </w:rPr>
      </w:pPr>
      <w:r>
        <w:rPr>
          <w:rFonts w:ascii="等线" w:eastAsia="等线" w:hAnsi="等线" w:hint="eastAsia"/>
          <w:sz w:val="24"/>
          <w:szCs w:val="24"/>
        </w:rPr>
        <w:t>3</w:t>
      </w:r>
      <w:r w:rsidR="00127F3F" w:rsidRPr="00795AD6">
        <w:rPr>
          <w:rFonts w:ascii="等线" w:eastAsia="等线" w:hAnsi="等线" w:hint="eastAsia"/>
          <w:sz w:val="24"/>
          <w:szCs w:val="24"/>
        </w:rPr>
        <w:t>.</w:t>
      </w:r>
      <w:r w:rsidR="00AF0D19">
        <w:rPr>
          <w:rFonts w:ascii="等线" w:eastAsia="等线" w:hAnsi="等线"/>
          <w:sz w:val="24"/>
          <w:szCs w:val="24"/>
        </w:rPr>
        <w:t xml:space="preserve"> </w:t>
      </w:r>
      <w:r>
        <w:rPr>
          <w:rFonts w:ascii="等线" w:eastAsia="等线" w:hAnsi="等线" w:hint="eastAsia"/>
          <w:sz w:val="24"/>
          <w:szCs w:val="24"/>
        </w:rPr>
        <w:t>终止点问题</w:t>
      </w:r>
    </w:p>
    <w:p w:rsidR="00127F3F" w:rsidRDefault="00856013" w:rsidP="006E60C9">
      <w:pPr>
        <w:jc w:val="left"/>
        <w:rPr>
          <w:rFonts w:ascii="等线" w:eastAsia="等线" w:hAnsi="等线"/>
          <w:sz w:val="24"/>
          <w:szCs w:val="24"/>
        </w:rPr>
      </w:pPr>
      <w:r>
        <w:rPr>
          <w:rFonts w:ascii="等线" w:eastAsia="等线" w:hAnsi="等线" w:hint="eastAsia"/>
          <w:sz w:val="24"/>
          <w:szCs w:val="24"/>
        </w:rPr>
        <w:t>上述上网者的行为是一个马尔科夫的过程的实例，要满足收敛性，需要具备一个条件</w:t>
      </w:r>
      <w:r w:rsidR="006526DA">
        <w:rPr>
          <w:rFonts w:ascii="等线" w:eastAsia="等线" w:hAnsi="等线" w:hint="eastAsia"/>
          <w:sz w:val="24"/>
          <w:szCs w:val="24"/>
        </w:rPr>
        <w:t xml:space="preserve">: </w:t>
      </w:r>
      <w:r>
        <w:rPr>
          <w:rFonts w:ascii="等线" w:eastAsia="等线" w:hAnsi="等线" w:hint="eastAsia"/>
          <w:sz w:val="24"/>
          <w:szCs w:val="24"/>
        </w:rPr>
        <w:t>图是强连通的，即从任意网页可以到达其他任意网页。</w:t>
      </w:r>
    </w:p>
    <w:p w:rsidR="00121C59" w:rsidRDefault="00121C59" w:rsidP="006E60C9">
      <w:pPr>
        <w:jc w:val="left"/>
        <w:rPr>
          <w:rFonts w:ascii="等线" w:eastAsia="等线" w:hAnsi="等线"/>
          <w:sz w:val="24"/>
          <w:szCs w:val="24"/>
        </w:rPr>
      </w:pPr>
      <w:r>
        <w:rPr>
          <w:rFonts w:ascii="等线" w:eastAsia="等线" w:hAnsi="等线"/>
          <w:sz w:val="24"/>
          <w:szCs w:val="24"/>
        </w:rPr>
        <w:t>实际上</w:t>
      </w:r>
      <w:r>
        <w:rPr>
          <w:rFonts w:ascii="等线" w:eastAsia="等线" w:hAnsi="等线" w:hint="eastAsia"/>
          <w:sz w:val="24"/>
          <w:szCs w:val="24"/>
        </w:rPr>
        <w:t>，</w:t>
      </w:r>
      <w:r>
        <w:rPr>
          <w:rFonts w:ascii="等线" w:eastAsia="等线" w:hAnsi="等线"/>
          <w:sz w:val="24"/>
          <w:szCs w:val="24"/>
        </w:rPr>
        <w:t>互联网的网页不满足强连通性质</w:t>
      </w:r>
      <w:r>
        <w:rPr>
          <w:rFonts w:ascii="等线" w:eastAsia="等线" w:hAnsi="等线" w:hint="eastAsia"/>
          <w:sz w:val="24"/>
          <w:szCs w:val="24"/>
        </w:rPr>
        <w:t>，</w:t>
      </w:r>
      <w:r>
        <w:rPr>
          <w:rFonts w:ascii="等线" w:eastAsia="等线" w:hAnsi="等线"/>
          <w:sz w:val="24"/>
          <w:szCs w:val="24"/>
        </w:rPr>
        <w:t>因为有一些网页不指向任何网页</w:t>
      </w:r>
      <w:r>
        <w:rPr>
          <w:rFonts w:ascii="等线" w:eastAsia="等线" w:hAnsi="等线" w:hint="eastAsia"/>
          <w:sz w:val="24"/>
          <w:szCs w:val="24"/>
        </w:rPr>
        <w:t>，</w:t>
      </w:r>
      <w:r>
        <w:rPr>
          <w:rFonts w:ascii="等线" w:eastAsia="等线" w:hAnsi="等线"/>
          <w:sz w:val="24"/>
          <w:szCs w:val="24"/>
        </w:rPr>
        <w:t>这样到最后上网者到达这样的网页之后就没办法继续走</w:t>
      </w:r>
      <w:r>
        <w:rPr>
          <w:rFonts w:ascii="等线" w:eastAsia="等线" w:hAnsi="等线" w:hint="eastAsia"/>
          <w:sz w:val="24"/>
          <w:szCs w:val="24"/>
        </w:rPr>
        <w:t>，</w:t>
      </w:r>
      <w:r>
        <w:rPr>
          <w:rFonts w:ascii="等线" w:eastAsia="等线" w:hAnsi="等线"/>
          <w:sz w:val="24"/>
          <w:szCs w:val="24"/>
        </w:rPr>
        <w:t>导致前面累计的概率会被清</w:t>
      </w:r>
      <w:r>
        <w:rPr>
          <w:rFonts w:ascii="等线" w:eastAsia="等线" w:hAnsi="等线" w:hint="eastAsia"/>
          <w:sz w:val="24"/>
          <w:szCs w:val="24"/>
        </w:rPr>
        <w:t>0。</w:t>
      </w:r>
      <w:r w:rsidR="0026348D">
        <w:rPr>
          <w:rFonts w:ascii="等线" w:eastAsia="等线" w:hAnsi="等线" w:hint="eastAsia"/>
          <w:sz w:val="24"/>
          <w:szCs w:val="24"/>
        </w:rPr>
        <w:t>一个例子如下：</w:t>
      </w:r>
    </w:p>
    <w:p w:rsidR="0026348D" w:rsidRDefault="0026348D" w:rsidP="007813E2">
      <w:pPr>
        <w:jc w:val="center"/>
        <w:rPr>
          <w:rFonts w:ascii="等线" w:eastAsia="等线" w:hAnsi="等线"/>
          <w:sz w:val="24"/>
          <w:szCs w:val="24"/>
        </w:rPr>
      </w:pPr>
      <w:r>
        <w:rPr>
          <w:noProof/>
        </w:rPr>
        <w:drawing>
          <wp:inline distT="0" distB="0" distL="0" distR="0" wp14:anchorId="5D1B7DFB" wp14:editId="398153E8">
            <wp:extent cx="2334638" cy="1911582"/>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0566" cy="1924623"/>
                    </a:xfrm>
                    <a:prstGeom prst="rect">
                      <a:avLst/>
                    </a:prstGeom>
                  </pic:spPr>
                </pic:pic>
              </a:graphicData>
            </a:graphic>
          </wp:inline>
        </w:drawing>
      </w:r>
    </w:p>
    <w:p w:rsidR="007813E2" w:rsidRDefault="007813E2" w:rsidP="006E60C9">
      <w:pPr>
        <w:jc w:val="left"/>
        <w:rPr>
          <w:rFonts w:ascii="等线" w:eastAsia="等线" w:hAnsi="等线"/>
          <w:sz w:val="24"/>
          <w:szCs w:val="24"/>
        </w:rPr>
      </w:pPr>
      <w:r>
        <w:rPr>
          <w:rFonts w:ascii="等线" w:eastAsia="等线" w:hAnsi="等线"/>
          <w:sz w:val="24"/>
          <w:szCs w:val="24"/>
        </w:rPr>
        <w:t>对应的转移矩阵</w:t>
      </w:r>
      <w:r>
        <w:rPr>
          <w:rFonts w:ascii="等线" w:eastAsia="等线" w:hAnsi="等线" w:hint="eastAsia"/>
          <w:sz w:val="24"/>
          <w:szCs w:val="24"/>
        </w:rPr>
        <w:t>：</w:t>
      </w:r>
    </w:p>
    <w:p w:rsidR="007813E2" w:rsidRPr="009466A9" w:rsidRDefault="007813E2" w:rsidP="007813E2">
      <w:pPr>
        <w:jc w:val="center"/>
        <w:rPr>
          <w:rFonts w:ascii="等线" w:eastAsia="等线" w:hAnsi="等线"/>
          <w:sz w:val="24"/>
          <w:szCs w:val="24"/>
        </w:rPr>
      </w:pPr>
      <w:r>
        <w:rPr>
          <w:rFonts w:ascii="等线" w:eastAsia="等线" w:hAnsi="等线"/>
          <w:sz w:val="24"/>
          <w:szCs w:val="24"/>
        </w:rPr>
        <w:tab/>
      </w:r>
      <m:oMath>
        <m:r>
          <m:rPr>
            <m:sty m:val="p"/>
          </m:rPr>
          <w:rPr>
            <w:rFonts w:ascii="Cambria Math" w:eastAsia="等线" w:hAnsi="Cambria Math"/>
            <w:sz w:val="24"/>
            <w:szCs w:val="24"/>
          </w:rPr>
          <w:br/>
        </m:r>
      </m:oMath>
      <m:oMathPara>
        <m:oMath>
          <m:r>
            <m:rPr>
              <m:sty m:val="p"/>
            </m:rPr>
            <w:rPr>
              <w:rFonts w:ascii="Cambria Math" w:eastAsia="等线" w:hAnsi="Cambria Math"/>
              <w:sz w:val="24"/>
              <w:szCs w:val="24"/>
            </w:rPr>
            <m:t>M</m:t>
          </m:r>
          <m:r>
            <m:rPr>
              <m:sty m:val="p"/>
            </m:rPr>
            <w:rPr>
              <w:rFonts w:ascii="Cambria Math" w:eastAsia="等线" w:hAnsi="Cambria Math" w:hint="eastAsia"/>
              <w:sz w:val="24"/>
              <w:szCs w:val="24"/>
            </w:rPr>
            <m:t>=</m:t>
          </m:r>
          <m:r>
            <m:rPr>
              <m:sty m:val="p"/>
            </m:rPr>
            <w:rPr>
              <w:rFonts w:ascii="Cambria Math" w:eastAsia="等线" w:hAnsi="Cambria Math"/>
              <w:sz w:val="24"/>
              <w:szCs w:val="24"/>
            </w:rPr>
            <m:t xml:space="preserve"> </m:t>
          </m:r>
          <m:d>
            <m:dPr>
              <m:begChr m:val="["/>
              <m:endChr m:val="]"/>
              <m:ctrlPr>
                <w:rPr>
                  <w:rFonts w:ascii="Cambria Math" w:eastAsia="等线" w:hAnsi="Cambria Math"/>
                  <w:sz w:val="24"/>
                  <w:szCs w:val="24"/>
                </w:rPr>
              </m:ctrlPr>
            </m:dPr>
            <m:e>
              <m:m>
                <m:mPr>
                  <m:mcs>
                    <m:mc>
                      <m:mcPr>
                        <m:count m:val="4"/>
                        <m:mcJc m:val="center"/>
                      </m:mcPr>
                    </m:mc>
                  </m:mcs>
                  <m:ctrlPr>
                    <w:rPr>
                      <w:rFonts w:ascii="Cambria Math" w:eastAsia="等线" w:hAnsi="Cambria Math"/>
                      <w:sz w:val="24"/>
                      <w:szCs w:val="24"/>
                    </w:rPr>
                  </m:ctrlPr>
                </m:mPr>
                <m:mr>
                  <m:e>
                    <m:r>
                      <w:rPr>
                        <w:rFonts w:ascii="Cambria Math" w:eastAsia="等线" w:hAnsi="Cambria Math"/>
                        <w:sz w:val="24"/>
                        <w:szCs w:val="24"/>
                      </w:rPr>
                      <m:t>0</m:t>
                    </m:r>
                  </m:e>
                  <m:e>
                    <m:r>
                      <w:rPr>
                        <w:rFonts w:ascii="Cambria Math" w:eastAsia="等线" w:hAnsi="Cambria Math"/>
                        <w:sz w:val="24"/>
                        <w:szCs w:val="24"/>
                      </w:rPr>
                      <m:t>1/2</m:t>
                    </m:r>
                  </m:e>
                  <m:e>
                    <m:r>
                      <w:rPr>
                        <w:rFonts w:ascii="Cambria Math" w:eastAsia="等线"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e>
                  <m:e>
                    <m:r>
                      <w:rPr>
                        <w:rFonts w:ascii="Cambria Math" w:eastAsia="等线"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7813E2" w:rsidRDefault="007813E2" w:rsidP="006E60C9">
      <w:pPr>
        <w:jc w:val="left"/>
        <w:rPr>
          <w:rFonts w:ascii="等线" w:eastAsia="等线" w:hAnsi="等线"/>
          <w:sz w:val="24"/>
          <w:szCs w:val="24"/>
        </w:rPr>
      </w:pPr>
      <w:r>
        <w:rPr>
          <w:rFonts w:ascii="等线" w:eastAsia="等线" w:hAnsi="等线" w:hint="eastAsia"/>
          <w:sz w:val="24"/>
          <w:szCs w:val="24"/>
        </w:rPr>
        <w:t>PR的迭代变化过程，最终会到</w:t>
      </w:r>
      <w:r w:rsidR="00A56EA5">
        <w:rPr>
          <w:rFonts w:ascii="等线" w:eastAsia="等线" w:hAnsi="等线" w:hint="eastAsia"/>
          <w:sz w:val="24"/>
          <w:szCs w:val="24"/>
        </w:rPr>
        <w:t>0</w:t>
      </w:r>
      <w:r>
        <w:rPr>
          <w:rFonts w:ascii="等线" w:eastAsia="等线" w:hAnsi="等线" w:hint="eastAsia"/>
          <w:sz w:val="24"/>
          <w:szCs w:val="24"/>
        </w:rPr>
        <w:t>：</w:t>
      </w:r>
    </w:p>
    <w:p w:rsidR="007813E2" w:rsidRDefault="007813E2" w:rsidP="007813E2">
      <w:pPr>
        <w:ind w:left="2940" w:firstLine="420"/>
        <w:jc w:val="left"/>
        <w:rPr>
          <w:rFonts w:ascii="等线" w:eastAsia="等线" w:hAnsi="等线"/>
          <w:sz w:val="24"/>
          <w:szCs w:val="24"/>
        </w:rPr>
      </w:pPr>
      <w:r>
        <w:rPr>
          <w:noProof/>
        </w:rPr>
        <w:lastRenderedPageBreak/>
        <w:drawing>
          <wp:inline distT="0" distB="0" distL="0" distR="0" wp14:anchorId="264DBD07" wp14:editId="0D7F8C47">
            <wp:extent cx="2217907" cy="92195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689" cy="926436"/>
                    </a:xfrm>
                    <a:prstGeom prst="rect">
                      <a:avLst/>
                    </a:prstGeom>
                  </pic:spPr>
                </pic:pic>
              </a:graphicData>
            </a:graphic>
          </wp:inline>
        </w:drawing>
      </w:r>
    </w:p>
    <w:p w:rsidR="00931A6F" w:rsidRPr="00F76418" w:rsidRDefault="00931A6F" w:rsidP="00931A6F">
      <w:pPr>
        <w:pStyle w:val="a8"/>
        <w:jc w:val="left"/>
        <w:rPr>
          <w:rFonts w:ascii="等线" w:eastAsia="等线" w:hAnsi="等线"/>
          <w:sz w:val="24"/>
          <w:szCs w:val="24"/>
        </w:rPr>
      </w:pPr>
      <w:r>
        <w:rPr>
          <w:rFonts w:ascii="等线" w:eastAsia="等线" w:hAnsi="等线" w:hint="eastAsia"/>
          <w:sz w:val="24"/>
          <w:szCs w:val="24"/>
        </w:rPr>
        <w:t>4</w:t>
      </w:r>
      <w:r w:rsidRPr="00795AD6">
        <w:rPr>
          <w:rFonts w:ascii="等线" w:eastAsia="等线" w:hAnsi="等线" w:hint="eastAsia"/>
          <w:sz w:val="24"/>
          <w:szCs w:val="24"/>
        </w:rPr>
        <w:t>.</w:t>
      </w:r>
      <w:r>
        <w:rPr>
          <w:rFonts w:ascii="等线" w:eastAsia="等线" w:hAnsi="等线"/>
          <w:sz w:val="24"/>
          <w:szCs w:val="24"/>
        </w:rPr>
        <w:t xml:space="preserve"> </w:t>
      </w:r>
      <w:r>
        <w:rPr>
          <w:rFonts w:ascii="等线" w:eastAsia="等线" w:hAnsi="等线" w:hint="eastAsia"/>
          <w:sz w:val="24"/>
          <w:szCs w:val="24"/>
        </w:rPr>
        <w:t>陷阱问题</w:t>
      </w:r>
    </w:p>
    <w:p w:rsidR="00931A6F" w:rsidRDefault="003A2284" w:rsidP="00931A6F">
      <w:pPr>
        <w:jc w:val="left"/>
        <w:rPr>
          <w:rFonts w:ascii="等线" w:eastAsia="等线" w:hAnsi="等线"/>
          <w:sz w:val="24"/>
          <w:szCs w:val="24"/>
        </w:rPr>
      </w:pPr>
      <w:r>
        <w:rPr>
          <w:rFonts w:ascii="等线" w:eastAsia="等线" w:hAnsi="等线" w:hint="eastAsia"/>
          <w:sz w:val="24"/>
          <w:szCs w:val="24"/>
        </w:rPr>
        <w:t>还有一个问题是陷阱问题，即有些网页不存在指向其他网页的链接，但存在指向自己的链接，比如下面这个例子：</w:t>
      </w:r>
    </w:p>
    <w:p w:rsidR="003A2284" w:rsidRDefault="003A2284" w:rsidP="003A2284">
      <w:pPr>
        <w:jc w:val="center"/>
        <w:rPr>
          <w:rFonts w:ascii="等线" w:eastAsia="等线" w:hAnsi="等线"/>
          <w:sz w:val="24"/>
          <w:szCs w:val="24"/>
        </w:rPr>
      </w:pPr>
      <w:r>
        <w:rPr>
          <w:noProof/>
        </w:rPr>
        <w:drawing>
          <wp:inline distT="0" distB="0" distL="0" distR="0" wp14:anchorId="7ABF533F" wp14:editId="1D89F965">
            <wp:extent cx="2245641" cy="2148975"/>
            <wp:effectExtent l="0" t="0" r="254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2899" cy="2155920"/>
                    </a:xfrm>
                    <a:prstGeom prst="rect">
                      <a:avLst/>
                    </a:prstGeom>
                  </pic:spPr>
                </pic:pic>
              </a:graphicData>
            </a:graphic>
          </wp:inline>
        </w:drawing>
      </w:r>
    </w:p>
    <w:p w:rsidR="00227D23" w:rsidRDefault="00227D23" w:rsidP="00227D23">
      <w:pPr>
        <w:rPr>
          <w:rFonts w:ascii="等线" w:eastAsia="等线" w:hAnsi="等线"/>
          <w:sz w:val="24"/>
          <w:szCs w:val="24"/>
        </w:rPr>
      </w:pPr>
      <w:r>
        <w:rPr>
          <w:rFonts w:ascii="等线" w:eastAsia="等线" w:hAnsi="等线" w:hint="eastAsia"/>
          <w:sz w:val="24"/>
          <w:szCs w:val="24"/>
        </w:rPr>
        <w:t>上网者到达C页面后，就陷入了陷阱，再也不能从C出来，这会导致最终概率分布</w:t>
      </w:r>
      <w:proofErr w:type="gramStart"/>
      <w:r>
        <w:rPr>
          <w:rFonts w:ascii="等线" w:eastAsia="等线" w:hAnsi="等线" w:hint="eastAsia"/>
          <w:sz w:val="24"/>
          <w:szCs w:val="24"/>
        </w:rPr>
        <w:t>值全部</w:t>
      </w:r>
      <w:proofErr w:type="gramEnd"/>
      <w:r>
        <w:rPr>
          <w:rFonts w:ascii="等线" w:eastAsia="等线" w:hAnsi="等线" w:hint="eastAsia"/>
          <w:sz w:val="24"/>
          <w:szCs w:val="24"/>
        </w:rPr>
        <w:t>转移到C，使得其他网页的概率分布值为0</w:t>
      </w:r>
      <w:r>
        <w:rPr>
          <w:rFonts w:ascii="等线" w:eastAsia="等线" w:hAnsi="等线"/>
          <w:sz w:val="24"/>
          <w:szCs w:val="24"/>
        </w:rPr>
        <w:t>.上述问题的转移矩阵为</w:t>
      </w:r>
      <w:r>
        <w:rPr>
          <w:rFonts w:ascii="等线" w:eastAsia="等线" w:hAnsi="等线" w:hint="eastAsia"/>
          <w:sz w:val="24"/>
          <w:szCs w:val="24"/>
        </w:rPr>
        <w:t>：</w:t>
      </w:r>
    </w:p>
    <w:p w:rsidR="00227D23" w:rsidRPr="00227D23" w:rsidRDefault="00227D23" w:rsidP="00227D23">
      <w:pPr>
        <w:rPr>
          <w:rFonts w:ascii="等线" w:eastAsia="等线" w:hAnsi="等线"/>
          <w:sz w:val="24"/>
          <w:szCs w:val="24"/>
        </w:rPr>
      </w:pPr>
      <m:oMathPara>
        <m:oMath>
          <m:r>
            <m:rPr>
              <m:sty m:val="p"/>
            </m:rPr>
            <w:rPr>
              <w:rFonts w:ascii="Cambria Math" w:eastAsia="等线" w:hAnsi="Cambria Math"/>
              <w:sz w:val="24"/>
              <w:szCs w:val="24"/>
            </w:rPr>
            <m:t>M</m:t>
          </m:r>
          <m:r>
            <m:rPr>
              <m:sty m:val="p"/>
            </m:rPr>
            <w:rPr>
              <w:rFonts w:ascii="Cambria Math" w:eastAsia="等线" w:hAnsi="Cambria Math" w:hint="eastAsia"/>
              <w:sz w:val="24"/>
              <w:szCs w:val="24"/>
            </w:rPr>
            <m:t>=</m:t>
          </m:r>
          <m:r>
            <m:rPr>
              <m:sty m:val="p"/>
            </m:rPr>
            <w:rPr>
              <w:rFonts w:ascii="Cambria Math" w:eastAsia="等线" w:hAnsi="Cambria Math"/>
              <w:sz w:val="24"/>
              <w:szCs w:val="24"/>
            </w:rPr>
            <m:t xml:space="preserve"> </m:t>
          </m:r>
          <m:d>
            <m:dPr>
              <m:begChr m:val="["/>
              <m:endChr m:val="]"/>
              <m:ctrlPr>
                <w:rPr>
                  <w:rFonts w:ascii="Cambria Math" w:eastAsia="等线" w:hAnsi="Cambria Math"/>
                  <w:sz w:val="24"/>
                  <w:szCs w:val="24"/>
                </w:rPr>
              </m:ctrlPr>
            </m:dPr>
            <m:e>
              <m:m>
                <m:mPr>
                  <m:mcs>
                    <m:mc>
                      <m:mcPr>
                        <m:count m:val="4"/>
                        <m:mcJc m:val="center"/>
                      </m:mcPr>
                    </m:mc>
                  </m:mcs>
                  <m:ctrlPr>
                    <w:rPr>
                      <w:rFonts w:ascii="Cambria Math" w:eastAsia="等线" w:hAnsi="Cambria Math"/>
                      <w:sz w:val="24"/>
                      <w:szCs w:val="24"/>
                    </w:rPr>
                  </m:ctrlPr>
                </m:mPr>
                <m:mr>
                  <m:e>
                    <m:r>
                      <w:rPr>
                        <w:rFonts w:ascii="Cambria Math" w:eastAsia="等线" w:hAnsi="Cambria Math"/>
                        <w:sz w:val="24"/>
                        <w:szCs w:val="24"/>
                      </w:rPr>
                      <m:t>0</m:t>
                    </m:r>
                  </m:e>
                  <m:e>
                    <m:r>
                      <w:rPr>
                        <w:rFonts w:ascii="Cambria Math" w:eastAsia="等线" w:hAnsi="Cambria Math"/>
                        <w:sz w:val="24"/>
                        <w:szCs w:val="24"/>
                      </w:rPr>
                      <m:t>1/2</m:t>
                    </m:r>
                  </m:e>
                  <m:e>
                    <m:r>
                      <w:rPr>
                        <w:rFonts w:ascii="Cambria Math" w:eastAsia="等线"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e>
                  <m:e>
                    <m:r>
                      <w:rPr>
                        <w:rFonts w:ascii="Cambria Math" w:eastAsia="等线"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227D23" w:rsidRDefault="00227D23" w:rsidP="00227D23">
      <w:pPr>
        <w:rPr>
          <w:rFonts w:ascii="等线" w:eastAsia="等线" w:hAnsi="等线"/>
          <w:sz w:val="24"/>
          <w:szCs w:val="24"/>
        </w:rPr>
      </w:pPr>
      <w:r>
        <w:rPr>
          <w:rFonts w:ascii="等线" w:eastAsia="等线" w:hAnsi="等线"/>
          <w:sz w:val="24"/>
          <w:szCs w:val="24"/>
        </w:rPr>
        <w:t>不断迭代</w:t>
      </w:r>
      <w:r>
        <w:rPr>
          <w:rFonts w:ascii="等线" w:eastAsia="等线" w:hAnsi="等线" w:hint="eastAsia"/>
          <w:sz w:val="24"/>
          <w:szCs w:val="24"/>
        </w:rPr>
        <w:t>PR的变化如下：</w:t>
      </w:r>
    </w:p>
    <w:p w:rsidR="00227D23" w:rsidRDefault="00227D23" w:rsidP="00227D23">
      <w:pPr>
        <w:jc w:val="center"/>
        <w:rPr>
          <w:rFonts w:ascii="等线" w:eastAsia="等线" w:hAnsi="等线"/>
          <w:sz w:val="24"/>
          <w:szCs w:val="24"/>
        </w:rPr>
      </w:pPr>
      <w:r>
        <w:rPr>
          <w:noProof/>
        </w:rPr>
        <w:drawing>
          <wp:inline distT="0" distB="0" distL="0" distR="0" wp14:anchorId="5F845CA8" wp14:editId="234C6A6D">
            <wp:extent cx="2237362" cy="815098"/>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764" cy="822531"/>
                    </a:xfrm>
                    <a:prstGeom prst="rect">
                      <a:avLst/>
                    </a:prstGeom>
                  </pic:spPr>
                </pic:pic>
              </a:graphicData>
            </a:graphic>
          </wp:inline>
        </w:drawing>
      </w:r>
    </w:p>
    <w:p w:rsidR="00B538C3" w:rsidRPr="00F76418" w:rsidRDefault="00B538C3" w:rsidP="00B538C3">
      <w:pPr>
        <w:pStyle w:val="a8"/>
        <w:jc w:val="left"/>
        <w:rPr>
          <w:rFonts w:ascii="等线" w:eastAsia="等线" w:hAnsi="等线"/>
          <w:sz w:val="24"/>
          <w:szCs w:val="24"/>
        </w:rPr>
      </w:pPr>
      <w:r>
        <w:rPr>
          <w:rFonts w:ascii="等线" w:eastAsia="等线" w:hAnsi="等线" w:hint="eastAsia"/>
          <w:sz w:val="24"/>
          <w:szCs w:val="24"/>
        </w:rPr>
        <w:t>4</w:t>
      </w:r>
      <w:r w:rsidRPr="00795AD6">
        <w:rPr>
          <w:rFonts w:ascii="等线" w:eastAsia="等线" w:hAnsi="等线" w:hint="eastAsia"/>
          <w:sz w:val="24"/>
          <w:szCs w:val="24"/>
        </w:rPr>
        <w:t>.</w:t>
      </w:r>
      <w:r>
        <w:rPr>
          <w:rFonts w:ascii="等线" w:eastAsia="等线" w:hAnsi="等线"/>
          <w:sz w:val="24"/>
          <w:szCs w:val="24"/>
        </w:rPr>
        <w:t xml:space="preserve"> </w:t>
      </w:r>
      <w:r>
        <w:rPr>
          <w:rFonts w:ascii="等线" w:eastAsia="等线" w:hAnsi="等线" w:hint="eastAsia"/>
          <w:sz w:val="24"/>
          <w:szCs w:val="24"/>
        </w:rPr>
        <w:t>Page</w:t>
      </w:r>
      <w:r>
        <w:rPr>
          <w:rFonts w:ascii="等线" w:eastAsia="等线" w:hAnsi="等线"/>
          <w:sz w:val="24"/>
          <w:szCs w:val="24"/>
        </w:rPr>
        <w:t>Rank优化模型</w:t>
      </w:r>
    </w:p>
    <w:p w:rsidR="003C4578" w:rsidRDefault="00B538C3" w:rsidP="003C4578">
      <w:pPr>
        <w:rPr>
          <w:rFonts w:ascii="等线" w:eastAsia="等线" w:hAnsi="等线"/>
          <w:sz w:val="24"/>
          <w:szCs w:val="24"/>
        </w:rPr>
      </w:pPr>
      <w:r>
        <w:rPr>
          <w:rFonts w:ascii="等线" w:eastAsia="等线" w:hAnsi="等线" w:hint="eastAsia"/>
          <w:sz w:val="24"/>
          <w:szCs w:val="24"/>
        </w:rPr>
        <w:lastRenderedPageBreak/>
        <w:t>在实际上网过程中，上网者不止会通过网页中的链接去往其他网而言，他也</w:t>
      </w:r>
      <w:r w:rsidR="002F765B">
        <w:rPr>
          <w:rFonts w:ascii="等线" w:eastAsia="等线" w:hAnsi="等线" w:hint="eastAsia"/>
          <w:sz w:val="24"/>
          <w:szCs w:val="24"/>
        </w:rPr>
        <w:t>可能有一定概率</w:t>
      </w:r>
      <w:r>
        <w:rPr>
          <w:rFonts w:ascii="等线" w:eastAsia="等线" w:hAnsi="等线" w:hint="eastAsia"/>
          <w:sz w:val="24"/>
          <w:szCs w:val="24"/>
        </w:rPr>
        <w:t>直接在地址栏里输入新网址去往其他网页</w:t>
      </w:r>
      <w:r w:rsidR="00DB05E0">
        <w:rPr>
          <w:rFonts w:ascii="等线" w:eastAsia="等线" w:hAnsi="等线" w:hint="eastAsia"/>
          <w:sz w:val="24"/>
          <w:szCs w:val="24"/>
        </w:rPr>
        <w:t>，这就给解决终止点问题和陷阱问题提供了方法</w:t>
      </w:r>
      <w:r>
        <w:rPr>
          <w:rFonts w:ascii="等线" w:eastAsia="等线" w:hAnsi="等线" w:hint="eastAsia"/>
          <w:sz w:val="24"/>
          <w:szCs w:val="24"/>
        </w:rPr>
        <w:t>。</w:t>
      </w:r>
      <w:r w:rsidR="001B0EE3">
        <w:rPr>
          <w:rFonts w:ascii="等线" w:eastAsia="等线" w:hAnsi="等线" w:hint="eastAsia"/>
          <w:sz w:val="24"/>
          <w:szCs w:val="24"/>
        </w:rPr>
        <w:t>很显然，在地址栏输入某个网址的概率是1/n。我们这里再设置一个阻尼系数α</w:t>
      </w:r>
      <w:r w:rsidR="009B74BD">
        <w:rPr>
          <w:rFonts w:ascii="等线" w:eastAsia="等线" w:hAnsi="等线" w:hint="eastAsia"/>
          <w:sz w:val="24"/>
          <w:szCs w:val="24"/>
        </w:rPr>
        <w:t>，这个系数的作用在于我们假设上网者查看当前网页的概率为α，那么他通过地址栏输入新网址去其他页面的概率就是（1-α）。所以原来的PR值的计算公式就转换成如下式子：</w:t>
      </w:r>
    </w:p>
    <w:p w:rsidR="002932D7" w:rsidRDefault="00E51652" w:rsidP="001657B5">
      <w:pPr>
        <w:jc w:val="center"/>
        <w:rPr>
          <w:rFonts w:ascii="等线" w:eastAsia="等线" w:hAnsi="等线"/>
          <w:sz w:val="24"/>
          <w:szCs w:val="24"/>
        </w:rPr>
      </w:pPr>
      <m:oMath>
        <m:sSub>
          <m:sSubPr>
            <m:ctrlPr>
              <w:rPr>
                <w:rFonts w:ascii="Cambria Math" w:eastAsia="等线" w:hAnsi="Cambria Math"/>
                <w:sz w:val="24"/>
                <w:szCs w:val="24"/>
              </w:rPr>
            </m:ctrlPr>
          </m:sSubPr>
          <m:e>
            <m:r>
              <w:rPr>
                <w:rFonts w:ascii="Cambria Math" w:eastAsia="等线" w:hAnsi="Cambria Math"/>
                <w:sz w:val="24"/>
                <w:szCs w:val="24"/>
              </w:rPr>
              <m:t>PR</m:t>
            </m:r>
          </m:e>
          <m:sub>
            <m:r>
              <w:rPr>
                <w:rFonts w:ascii="Cambria Math" w:eastAsia="等线" w:hAnsi="Cambria Math"/>
                <w:sz w:val="24"/>
                <w:szCs w:val="24"/>
              </w:rPr>
              <m:t>i+1</m:t>
            </m:r>
          </m:sub>
        </m:sSub>
        <m:r>
          <w:rPr>
            <w:rFonts w:ascii="Cambria Math" w:eastAsia="等线" w:hAnsi="Cambria Math" w:hint="eastAsia"/>
            <w:sz w:val="24"/>
            <w:szCs w:val="24"/>
          </w:rPr>
          <m:t>=</m:t>
        </m:r>
        <m:r>
          <m:rPr>
            <m:sty m:val="p"/>
          </m:rPr>
          <w:rPr>
            <w:rFonts w:ascii="Cambria Math" w:eastAsia="等线" w:hAnsi="Cambria Math" w:hint="eastAsia"/>
            <w:sz w:val="24"/>
            <w:szCs w:val="24"/>
          </w:rPr>
          <m:t>α</m:t>
        </m:r>
        <m:r>
          <m:rPr>
            <m:sty m:val="p"/>
          </m:rPr>
          <w:rPr>
            <w:rFonts w:ascii="MS Gothic" w:eastAsia="等线" w:hAnsi="MS Gothic" w:cs="MS Gothic"/>
            <w:sz w:val="24"/>
            <w:szCs w:val="24"/>
          </w:rPr>
          <m:t>*</m:t>
        </m:r>
        <m:r>
          <w:rPr>
            <w:rFonts w:ascii="Cambria Math" w:eastAsia="等线" w:hAnsi="Cambria Math"/>
            <w:sz w:val="24"/>
            <w:szCs w:val="24"/>
          </w:rPr>
          <m:t>M*</m:t>
        </m:r>
        <m:sSub>
          <m:sSubPr>
            <m:ctrlPr>
              <w:rPr>
                <w:rFonts w:ascii="Cambria Math" w:eastAsia="等线" w:hAnsi="Cambria Math"/>
                <w:i/>
                <w:sz w:val="24"/>
                <w:szCs w:val="24"/>
              </w:rPr>
            </m:ctrlPr>
          </m:sSubPr>
          <m:e>
            <m:r>
              <w:rPr>
                <w:rFonts w:ascii="Cambria Math" w:eastAsia="等线" w:hAnsi="Cambria Math"/>
                <w:sz w:val="24"/>
                <w:szCs w:val="24"/>
              </w:rPr>
              <m:t>PR</m:t>
            </m:r>
          </m:e>
          <m:sub>
            <m:r>
              <w:rPr>
                <w:rFonts w:ascii="Cambria Math" w:eastAsia="等线" w:hAnsi="Cambria Math"/>
                <w:sz w:val="24"/>
                <w:szCs w:val="24"/>
              </w:rPr>
              <m:t>i</m:t>
            </m:r>
          </m:sub>
        </m:sSub>
        <m:r>
          <w:rPr>
            <w:rFonts w:ascii="Cambria Math" w:eastAsia="等线" w:hAnsi="Cambria Math"/>
            <w:sz w:val="24"/>
            <w:szCs w:val="24"/>
          </w:rPr>
          <m:t xml:space="preserve">+ </m:t>
        </m:r>
      </m:oMath>
      <w:r w:rsidR="001657B5">
        <w:rPr>
          <w:rFonts w:ascii="等线" w:eastAsia="等线" w:hAnsi="等线" w:hint="eastAsia"/>
          <w:sz w:val="24"/>
          <w:szCs w:val="24"/>
        </w:rPr>
        <w:t>（1-α</w:t>
      </w:r>
      <w:r w:rsidR="001657B5">
        <w:rPr>
          <w:rFonts w:ascii="等线" w:eastAsia="等线" w:hAnsi="等线"/>
          <w:sz w:val="24"/>
          <w:szCs w:val="24"/>
        </w:rPr>
        <w:t>）</w:t>
      </w:r>
      <m:oMath>
        <m:r>
          <w:rPr>
            <w:rFonts w:ascii="Cambria Math" w:eastAsia="等线" w:hAnsi="Cambria Math"/>
            <w:sz w:val="24"/>
            <w:szCs w:val="24"/>
          </w:rPr>
          <m:t>*P2</m:t>
        </m:r>
      </m:oMath>
    </w:p>
    <w:p w:rsidR="009E3270" w:rsidRDefault="009E3270" w:rsidP="009E3270">
      <w:pPr>
        <w:jc w:val="left"/>
        <w:rPr>
          <w:rFonts w:ascii="等线" w:eastAsia="等线" w:hAnsi="等线"/>
          <w:sz w:val="24"/>
          <w:szCs w:val="24"/>
        </w:rPr>
      </w:pPr>
      <w:r>
        <w:rPr>
          <w:rFonts w:ascii="等线" w:eastAsia="等线" w:hAnsi="等线"/>
          <w:sz w:val="24"/>
          <w:szCs w:val="24"/>
        </w:rPr>
        <w:t>其中</w:t>
      </w:r>
      <m:oMath>
        <m:r>
          <m:rPr>
            <m:sty m:val="p"/>
          </m:rPr>
          <w:rPr>
            <w:rFonts w:ascii="Cambria Math" w:eastAsia="等线" w:hAnsi="Cambria Math"/>
            <w:sz w:val="24"/>
            <w:szCs w:val="24"/>
          </w:rPr>
          <m:t>P2</m:t>
        </m:r>
        <m:r>
          <m:rPr>
            <m:sty m:val="p"/>
          </m:rPr>
          <w:rPr>
            <w:rFonts w:ascii="Cambria Math" w:eastAsia="等线" w:hAnsi="Cambria Math" w:hint="eastAsia"/>
            <w:sz w:val="24"/>
            <w:szCs w:val="24"/>
          </w:rPr>
          <m:t>=</m:t>
        </m:r>
        <m:d>
          <m:dPr>
            <m:begChr m:val="["/>
            <m:endChr m:val="]"/>
            <m:ctrlPr>
              <w:rPr>
                <w:rFonts w:ascii="Cambria Math" w:eastAsia="等线" w:hAnsi="Cambria Math"/>
                <w:sz w:val="24"/>
                <w:szCs w:val="24"/>
              </w:rPr>
            </m:ctrlPr>
          </m:dPr>
          <m:e>
            <m:m>
              <m:mPr>
                <m:mcs>
                  <m:mc>
                    <m:mcPr>
                      <m:count m:val="1"/>
                      <m:mcJc m:val="center"/>
                    </m:mcPr>
                  </m:mc>
                </m:mcs>
                <m:ctrlPr>
                  <w:rPr>
                    <w:rFonts w:ascii="Cambria Math" w:eastAsia="等线" w:hAnsi="Cambria Math"/>
                    <w:sz w:val="24"/>
                    <w:szCs w:val="24"/>
                  </w:rPr>
                </m:ctrlPr>
              </m:mPr>
              <m:mr>
                <m:e>
                  <m:r>
                    <w:rPr>
                      <w:rFonts w:ascii="Cambria Math" w:eastAsia="等线" w:hAnsi="Cambria Math"/>
                      <w:sz w:val="24"/>
                      <w:szCs w:val="24"/>
                    </w:rPr>
                    <m:t>1/n</m:t>
                  </m:r>
                </m:e>
              </m:mr>
              <m:mr>
                <m:e>
                  <m:r>
                    <w:rPr>
                      <w:rFonts w:ascii="Cambria Math" w:eastAsia="等线" w:hAnsi="Cambria Math"/>
                      <w:sz w:val="24"/>
                      <w:szCs w:val="24"/>
                    </w:rPr>
                    <m:t>1/n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1/n</m:t>
                  </m:r>
                </m:e>
              </m:mr>
            </m:m>
          </m:e>
        </m:d>
      </m:oMath>
    </w:p>
    <w:p w:rsidR="009E3270" w:rsidRDefault="00A863EF" w:rsidP="009E3270">
      <w:pPr>
        <w:jc w:val="left"/>
        <w:rPr>
          <w:rFonts w:ascii="等线" w:eastAsia="等线" w:hAnsi="等线"/>
          <w:color w:val="FF0000"/>
          <w:sz w:val="24"/>
          <w:szCs w:val="24"/>
        </w:rPr>
      </w:pPr>
      <w:r>
        <w:rPr>
          <w:rFonts w:ascii="等线" w:eastAsia="等线" w:hAnsi="等线" w:hint="eastAsia"/>
          <w:sz w:val="24"/>
          <w:szCs w:val="24"/>
        </w:rPr>
        <w:t>至此，一个完善的Page</w:t>
      </w:r>
      <w:r>
        <w:rPr>
          <w:rFonts w:ascii="等线" w:eastAsia="等线" w:hAnsi="等线"/>
          <w:sz w:val="24"/>
          <w:szCs w:val="24"/>
        </w:rPr>
        <w:t>Rank计算模型就做好了</w:t>
      </w:r>
      <w:r>
        <w:rPr>
          <w:rFonts w:ascii="等线" w:eastAsia="等线" w:hAnsi="等线" w:hint="eastAsia"/>
          <w:sz w:val="24"/>
          <w:szCs w:val="24"/>
        </w:rPr>
        <w:t>，</w:t>
      </w:r>
      <w:r>
        <w:rPr>
          <w:rFonts w:ascii="等线" w:eastAsia="等线" w:hAnsi="等线"/>
          <w:sz w:val="24"/>
          <w:szCs w:val="24"/>
        </w:rPr>
        <w:t>不会再陷入终止点问题和陷阱问题</w:t>
      </w:r>
      <w:r>
        <w:rPr>
          <w:rFonts w:ascii="等线" w:eastAsia="等线" w:hAnsi="等线" w:hint="eastAsia"/>
          <w:sz w:val="24"/>
          <w:szCs w:val="24"/>
        </w:rPr>
        <w:t>。</w:t>
      </w:r>
      <w:r w:rsidR="00934193">
        <w:rPr>
          <w:rFonts w:ascii="等线" w:eastAsia="等线" w:hAnsi="等线" w:hint="eastAsia"/>
          <w:sz w:val="24"/>
          <w:szCs w:val="24"/>
        </w:rPr>
        <w:t>值得注意的是，</w:t>
      </w:r>
      <w:r w:rsidR="00934193" w:rsidRPr="00934193">
        <w:rPr>
          <w:rFonts w:ascii="等线" w:eastAsia="等线" w:hAnsi="等线" w:hint="eastAsia"/>
          <w:color w:val="FF0000"/>
          <w:sz w:val="24"/>
          <w:szCs w:val="24"/>
        </w:rPr>
        <w:t>Google公司将阻尼系数设为0.85，而我们在本次实验中也采用这个值。</w:t>
      </w:r>
    </w:p>
    <w:p w:rsidR="001A2AA1" w:rsidRDefault="001A2AA1" w:rsidP="001A2AA1">
      <w:pPr>
        <w:pStyle w:val="a7"/>
        <w:jc w:val="left"/>
        <w:rPr>
          <w:rFonts w:ascii="等线" w:eastAsia="等线" w:hAnsi="等线"/>
        </w:rPr>
      </w:pPr>
      <w:r>
        <w:rPr>
          <w:rFonts w:ascii="等线" w:eastAsia="等线" w:hAnsi="等线" w:hint="eastAsia"/>
        </w:rPr>
        <w:t>四</w:t>
      </w:r>
      <w:r w:rsidRPr="00795AD6">
        <w:rPr>
          <w:rFonts w:ascii="等线" w:eastAsia="等线" w:hAnsi="等线" w:hint="eastAsia"/>
        </w:rPr>
        <w:t>、</w:t>
      </w:r>
      <w:r>
        <w:rPr>
          <w:rFonts w:ascii="等线" w:eastAsia="等线" w:hAnsi="等线"/>
        </w:rPr>
        <w:t>PageRank 在</w:t>
      </w:r>
      <w:proofErr w:type="spellStart"/>
      <w:r w:rsidR="00147CC0">
        <w:rPr>
          <w:rFonts w:ascii="等线" w:eastAsia="等线" w:hAnsi="等线"/>
        </w:rPr>
        <w:t>hadoop</w:t>
      </w:r>
      <w:proofErr w:type="spellEnd"/>
      <w:r w:rsidR="00147CC0">
        <w:rPr>
          <w:rFonts w:ascii="等线" w:eastAsia="等线" w:hAnsi="等线"/>
        </w:rPr>
        <w:t xml:space="preserve">  </w:t>
      </w:r>
      <w:r>
        <w:rPr>
          <w:rFonts w:ascii="等线" w:eastAsia="等线" w:hAnsi="等线" w:hint="eastAsia"/>
        </w:rPr>
        <w:t>Map-</w:t>
      </w:r>
      <w:r>
        <w:rPr>
          <w:rFonts w:ascii="等线" w:eastAsia="等线" w:hAnsi="等线"/>
        </w:rPr>
        <w:t>Reduce上的实现设计</w:t>
      </w:r>
    </w:p>
    <w:p w:rsidR="0095362F" w:rsidRPr="0095362F" w:rsidRDefault="0095362F" w:rsidP="0095362F">
      <w:pPr>
        <w:pStyle w:val="a8"/>
        <w:jc w:val="left"/>
        <w:rPr>
          <w:sz w:val="24"/>
          <w:szCs w:val="24"/>
        </w:rPr>
      </w:pPr>
      <w:r w:rsidRPr="0095362F">
        <w:rPr>
          <w:rFonts w:hint="eastAsia"/>
          <w:sz w:val="24"/>
          <w:szCs w:val="24"/>
        </w:rPr>
        <w:t xml:space="preserve">1. </w:t>
      </w:r>
      <w:r w:rsidRPr="0095362F">
        <w:rPr>
          <w:rFonts w:hint="eastAsia"/>
          <w:sz w:val="24"/>
          <w:szCs w:val="24"/>
        </w:rPr>
        <w:t>基本思想与问题提出</w:t>
      </w:r>
    </w:p>
    <w:p w:rsidR="007A7FB0" w:rsidRDefault="007A7FB0" w:rsidP="009E3270">
      <w:pPr>
        <w:jc w:val="left"/>
        <w:rPr>
          <w:rFonts w:ascii="等线" w:eastAsia="等线" w:hAnsi="等线"/>
          <w:sz w:val="24"/>
          <w:szCs w:val="24"/>
        </w:rPr>
      </w:pPr>
      <w:r>
        <w:rPr>
          <w:rFonts w:ascii="等线" w:eastAsia="等线" w:hAnsi="等线" w:hint="eastAsia"/>
          <w:sz w:val="24"/>
          <w:szCs w:val="24"/>
        </w:rPr>
        <w:t>根据前人的经验，上面Page</w:t>
      </w:r>
      <w:r>
        <w:rPr>
          <w:rFonts w:ascii="等线" w:eastAsia="等线" w:hAnsi="等线"/>
          <w:sz w:val="24"/>
          <w:szCs w:val="24"/>
        </w:rPr>
        <w:t>Rank的计算过程</w:t>
      </w:r>
      <w:r>
        <w:rPr>
          <w:rFonts w:ascii="等线" w:eastAsia="等线" w:hAnsi="等线" w:hint="eastAsia"/>
          <w:sz w:val="24"/>
          <w:szCs w:val="24"/>
        </w:rPr>
        <w:t>，</w:t>
      </w:r>
      <w:r>
        <w:rPr>
          <w:rFonts w:ascii="等线" w:eastAsia="等线" w:hAnsi="等线"/>
          <w:sz w:val="24"/>
          <w:szCs w:val="24"/>
        </w:rPr>
        <w:t>一般迭代</w:t>
      </w:r>
      <w:r>
        <w:rPr>
          <w:rFonts w:ascii="等线" w:eastAsia="等线" w:hAnsi="等线" w:hint="eastAsia"/>
          <w:sz w:val="24"/>
          <w:szCs w:val="24"/>
        </w:rPr>
        <w:t>20~</w:t>
      </w:r>
      <w:r>
        <w:rPr>
          <w:rFonts w:ascii="等线" w:eastAsia="等线" w:hAnsi="等线"/>
          <w:sz w:val="24"/>
          <w:szCs w:val="24"/>
        </w:rPr>
        <w:t>30次就基本收敛了</w:t>
      </w:r>
      <w:r>
        <w:rPr>
          <w:rFonts w:ascii="等线" w:eastAsia="等线" w:hAnsi="等线" w:hint="eastAsia"/>
          <w:sz w:val="24"/>
          <w:szCs w:val="24"/>
        </w:rPr>
        <w:t>。</w:t>
      </w:r>
      <w:r>
        <w:rPr>
          <w:rFonts w:ascii="等线" w:eastAsia="等线" w:hAnsi="等线"/>
          <w:sz w:val="24"/>
          <w:szCs w:val="24"/>
        </w:rPr>
        <w:t>那么这里我们设计的基本想法是</w:t>
      </w:r>
      <w:r>
        <w:rPr>
          <w:rFonts w:ascii="等线" w:eastAsia="等线" w:hAnsi="等线" w:hint="eastAsia"/>
          <w:sz w:val="24"/>
          <w:szCs w:val="24"/>
        </w:rPr>
        <w:t>：</w:t>
      </w:r>
    </w:p>
    <w:p w:rsidR="001A2AA1" w:rsidRDefault="007A7FB0" w:rsidP="007A7FB0">
      <w:pPr>
        <w:ind w:firstLine="420"/>
        <w:jc w:val="left"/>
        <w:rPr>
          <w:rFonts w:ascii="等线" w:eastAsia="等线" w:hAnsi="等线"/>
          <w:sz w:val="24"/>
          <w:szCs w:val="24"/>
        </w:rPr>
      </w:pPr>
      <w:r>
        <w:rPr>
          <w:rFonts w:ascii="等线" w:eastAsia="等线" w:hAnsi="等线"/>
          <w:sz w:val="24"/>
          <w:szCs w:val="24"/>
        </w:rPr>
        <w:t>1. 设置一个最大迭代次数</w:t>
      </w:r>
      <w:r>
        <w:rPr>
          <w:rFonts w:ascii="等线" w:eastAsia="等线" w:hAnsi="等线" w:hint="eastAsia"/>
          <w:sz w:val="24"/>
          <w:szCs w:val="24"/>
        </w:rPr>
        <w:t>，</w:t>
      </w:r>
      <w:r>
        <w:rPr>
          <w:rFonts w:ascii="等线" w:eastAsia="等线" w:hAnsi="等线"/>
          <w:sz w:val="24"/>
          <w:szCs w:val="24"/>
        </w:rPr>
        <w:t>这里我们</w:t>
      </w:r>
      <w:proofErr w:type="gramStart"/>
      <w:r>
        <w:rPr>
          <w:rFonts w:ascii="等线" w:eastAsia="等线" w:hAnsi="等线"/>
          <w:sz w:val="24"/>
          <w:szCs w:val="24"/>
        </w:rPr>
        <w:t>设为了</w:t>
      </w:r>
      <w:proofErr w:type="gramEnd"/>
      <w:r>
        <w:rPr>
          <w:rFonts w:ascii="等线" w:eastAsia="等线" w:hAnsi="等线" w:hint="eastAsia"/>
          <w:sz w:val="24"/>
          <w:szCs w:val="24"/>
        </w:rPr>
        <w:t>20</w:t>
      </w:r>
    </w:p>
    <w:p w:rsidR="007A7FB0" w:rsidRDefault="007A7FB0" w:rsidP="007A7FB0">
      <w:pPr>
        <w:ind w:firstLine="420"/>
        <w:jc w:val="left"/>
        <w:rPr>
          <w:rFonts w:ascii="等线" w:eastAsia="等线" w:hAnsi="等线"/>
          <w:sz w:val="24"/>
          <w:szCs w:val="24"/>
        </w:rPr>
      </w:pPr>
      <w:r>
        <w:rPr>
          <w:rFonts w:ascii="等线" w:eastAsia="等线" w:hAnsi="等线"/>
          <w:sz w:val="24"/>
          <w:szCs w:val="24"/>
        </w:rPr>
        <w:t xml:space="preserve">2. </w:t>
      </w:r>
      <w:r w:rsidR="00A279E4">
        <w:rPr>
          <w:rFonts w:ascii="等线" w:eastAsia="等线" w:hAnsi="等线"/>
          <w:sz w:val="24"/>
          <w:szCs w:val="24"/>
        </w:rPr>
        <w:t>将每一次迭代过程作为一次完整的</w:t>
      </w:r>
      <w:r w:rsidR="00A279E4">
        <w:rPr>
          <w:rFonts w:ascii="等线" w:eastAsia="等线" w:hAnsi="等线" w:hint="eastAsia"/>
          <w:sz w:val="24"/>
          <w:szCs w:val="24"/>
        </w:rPr>
        <w:t>Map-</w:t>
      </w:r>
      <w:r w:rsidR="00A279E4">
        <w:rPr>
          <w:rFonts w:ascii="等线" w:eastAsia="等线" w:hAnsi="等线"/>
          <w:sz w:val="24"/>
          <w:szCs w:val="24"/>
        </w:rPr>
        <w:t>Reduce过程</w:t>
      </w:r>
      <w:r w:rsidR="00A279E4">
        <w:rPr>
          <w:rFonts w:ascii="等线" w:eastAsia="等线" w:hAnsi="等线" w:hint="eastAsia"/>
          <w:sz w:val="24"/>
          <w:szCs w:val="24"/>
        </w:rPr>
        <w:t>，</w:t>
      </w:r>
      <w:r w:rsidR="000A6CDD">
        <w:rPr>
          <w:rFonts w:ascii="等线" w:eastAsia="等线" w:hAnsi="等线" w:hint="eastAsia"/>
          <w:sz w:val="24"/>
          <w:szCs w:val="24"/>
        </w:rPr>
        <w:t>也就是说下一次迭代Map过程的输入是上一次迭代的Reduce的输出。</w:t>
      </w:r>
    </w:p>
    <w:p w:rsidR="007266ED" w:rsidRDefault="007266ED" w:rsidP="007266ED">
      <w:pPr>
        <w:jc w:val="left"/>
        <w:rPr>
          <w:rFonts w:ascii="等线" w:eastAsia="等线" w:hAnsi="等线"/>
          <w:sz w:val="24"/>
          <w:szCs w:val="24"/>
        </w:rPr>
      </w:pPr>
      <w:r>
        <w:rPr>
          <w:rFonts w:ascii="等线" w:eastAsia="等线" w:hAnsi="等线"/>
          <w:sz w:val="24"/>
          <w:szCs w:val="24"/>
        </w:rPr>
        <w:t>基本想法成型之后</w:t>
      </w:r>
      <w:r>
        <w:rPr>
          <w:rFonts w:ascii="等线" w:eastAsia="等线" w:hAnsi="等线" w:hint="eastAsia"/>
          <w:sz w:val="24"/>
          <w:szCs w:val="24"/>
        </w:rPr>
        <w:t>，</w:t>
      </w:r>
      <w:r>
        <w:rPr>
          <w:rFonts w:ascii="等线" w:eastAsia="等线" w:hAnsi="等线"/>
          <w:sz w:val="24"/>
          <w:szCs w:val="24"/>
        </w:rPr>
        <w:t>那么问题也就随之而来</w:t>
      </w:r>
      <w:r>
        <w:rPr>
          <w:rFonts w:ascii="等线" w:eastAsia="等线" w:hAnsi="等线" w:hint="eastAsia"/>
          <w:sz w:val="24"/>
          <w:szCs w:val="24"/>
        </w:rPr>
        <w:t>，</w:t>
      </w:r>
      <w:r>
        <w:rPr>
          <w:rFonts w:ascii="等线" w:eastAsia="等线" w:hAnsi="等线"/>
          <w:sz w:val="24"/>
          <w:szCs w:val="24"/>
        </w:rPr>
        <w:t>主要有下面几个问题</w:t>
      </w:r>
      <w:r>
        <w:rPr>
          <w:rFonts w:ascii="等线" w:eastAsia="等线" w:hAnsi="等线" w:hint="eastAsia"/>
          <w:sz w:val="24"/>
          <w:szCs w:val="24"/>
        </w:rPr>
        <w:t>：</w:t>
      </w:r>
    </w:p>
    <w:p w:rsidR="007266ED" w:rsidRDefault="007266ED" w:rsidP="007266ED">
      <w:pPr>
        <w:jc w:val="left"/>
        <w:rPr>
          <w:rFonts w:ascii="等线" w:eastAsia="等线" w:hAnsi="等线"/>
          <w:sz w:val="24"/>
          <w:szCs w:val="24"/>
        </w:rPr>
      </w:pPr>
      <w:r>
        <w:rPr>
          <w:rFonts w:ascii="等线" w:eastAsia="等线" w:hAnsi="等线"/>
          <w:sz w:val="24"/>
          <w:szCs w:val="24"/>
        </w:rPr>
        <w:tab/>
        <w:t>1.</w:t>
      </w:r>
      <w:r w:rsidR="008A5EF6">
        <w:rPr>
          <w:rFonts w:ascii="等线" w:eastAsia="等线" w:hAnsi="等线"/>
          <w:sz w:val="24"/>
          <w:szCs w:val="24"/>
        </w:rPr>
        <w:t xml:space="preserve"> 如何设计输入数据格式</w:t>
      </w:r>
      <w:r w:rsidR="008A5EF6">
        <w:rPr>
          <w:rFonts w:ascii="等线" w:eastAsia="等线" w:hAnsi="等线" w:hint="eastAsia"/>
          <w:sz w:val="24"/>
          <w:szCs w:val="24"/>
        </w:rPr>
        <w:t>，</w:t>
      </w:r>
      <w:r w:rsidR="008A5EF6">
        <w:rPr>
          <w:rFonts w:ascii="等线" w:eastAsia="等线" w:hAnsi="等线"/>
          <w:sz w:val="24"/>
          <w:szCs w:val="24"/>
        </w:rPr>
        <w:t>使得其既能满足输入的格式要求</w:t>
      </w:r>
      <w:r w:rsidR="008A5EF6">
        <w:rPr>
          <w:rFonts w:ascii="等线" w:eastAsia="等线" w:hAnsi="等线" w:hint="eastAsia"/>
          <w:sz w:val="24"/>
          <w:szCs w:val="24"/>
        </w:rPr>
        <w:t>，</w:t>
      </w:r>
      <w:r w:rsidR="008A5EF6">
        <w:rPr>
          <w:rFonts w:ascii="等线" w:eastAsia="等线" w:hAnsi="等线"/>
          <w:sz w:val="24"/>
          <w:szCs w:val="24"/>
        </w:rPr>
        <w:t>又能满足输出的格式要求</w:t>
      </w:r>
      <w:r w:rsidR="008A5EF6">
        <w:rPr>
          <w:rFonts w:ascii="等线" w:eastAsia="等线" w:hAnsi="等线" w:hint="eastAsia"/>
          <w:sz w:val="24"/>
          <w:szCs w:val="24"/>
        </w:rPr>
        <w:t>，即输入输出的数据格式是一样的</w:t>
      </w:r>
      <w:r w:rsidR="000269D9">
        <w:rPr>
          <w:rFonts w:ascii="等线" w:eastAsia="等线" w:hAnsi="等线" w:hint="eastAsia"/>
          <w:sz w:val="24"/>
          <w:szCs w:val="24"/>
        </w:rPr>
        <w:t>，这是一个最重要的</w:t>
      </w:r>
      <w:r w:rsidR="000269D9" w:rsidRPr="000269D9">
        <w:rPr>
          <w:rFonts w:ascii="等线" w:eastAsia="等线" w:hAnsi="等线" w:hint="eastAsia"/>
          <w:color w:val="FF0000"/>
          <w:sz w:val="24"/>
          <w:szCs w:val="24"/>
        </w:rPr>
        <w:t>难点</w:t>
      </w:r>
      <w:r w:rsidR="008A5EF6">
        <w:rPr>
          <w:rFonts w:ascii="等线" w:eastAsia="等线" w:hAnsi="等线" w:hint="eastAsia"/>
          <w:sz w:val="24"/>
          <w:szCs w:val="24"/>
        </w:rPr>
        <w:t>。</w:t>
      </w:r>
    </w:p>
    <w:p w:rsidR="00FD6774" w:rsidRDefault="000471E0" w:rsidP="007266ED">
      <w:pPr>
        <w:jc w:val="left"/>
        <w:rPr>
          <w:rFonts w:ascii="等线" w:eastAsia="等线" w:hAnsi="等线"/>
          <w:sz w:val="24"/>
          <w:szCs w:val="24"/>
        </w:rPr>
      </w:pPr>
      <w:r>
        <w:rPr>
          <w:rFonts w:ascii="等线" w:eastAsia="等线" w:hAnsi="等线"/>
          <w:sz w:val="24"/>
          <w:szCs w:val="24"/>
        </w:rPr>
        <w:lastRenderedPageBreak/>
        <w:tab/>
        <w:t>2.</w:t>
      </w:r>
      <w:r w:rsidR="003257B8">
        <w:rPr>
          <w:rFonts w:ascii="等线" w:eastAsia="等线" w:hAnsi="等线"/>
          <w:sz w:val="24"/>
          <w:szCs w:val="24"/>
        </w:rPr>
        <w:t xml:space="preserve"> </w:t>
      </w:r>
      <w:r w:rsidR="00FD6774">
        <w:rPr>
          <w:rFonts w:ascii="等线" w:eastAsia="等线" w:hAnsi="等线"/>
          <w:sz w:val="24"/>
          <w:szCs w:val="24"/>
        </w:rPr>
        <w:t>明确</w:t>
      </w:r>
      <w:r w:rsidR="00FD6774">
        <w:rPr>
          <w:rFonts w:ascii="等线" w:eastAsia="等线" w:hAnsi="等线" w:hint="eastAsia"/>
          <w:sz w:val="24"/>
          <w:szCs w:val="24"/>
        </w:rPr>
        <w:t>Map过程和Reduce过程分别需要处理什么。</w:t>
      </w:r>
    </w:p>
    <w:p w:rsidR="0095362F" w:rsidRPr="0095362F" w:rsidRDefault="0095362F" w:rsidP="0095362F">
      <w:pPr>
        <w:pStyle w:val="a8"/>
        <w:jc w:val="left"/>
        <w:rPr>
          <w:sz w:val="24"/>
          <w:szCs w:val="24"/>
        </w:rPr>
      </w:pPr>
      <w:r>
        <w:rPr>
          <w:rFonts w:hint="eastAsia"/>
          <w:sz w:val="24"/>
          <w:szCs w:val="24"/>
        </w:rPr>
        <w:t>2</w:t>
      </w:r>
      <w:r w:rsidRPr="0095362F">
        <w:rPr>
          <w:rFonts w:hint="eastAsia"/>
          <w:sz w:val="24"/>
          <w:szCs w:val="24"/>
        </w:rPr>
        <w:t xml:space="preserve">. </w:t>
      </w:r>
      <w:r>
        <w:rPr>
          <w:rFonts w:hint="eastAsia"/>
          <w:sz w:val="24"/>
          <w:szCs w:val="24"/>
        </w:rPr>
        <w:t>数据格式处理</w:t>
      </w:r>
    </w:p>
    <w:p w:rsidR="000C2E6D" w:rsidRPr="005214AE" w:rsidRDefault="005214AE" w:rsidP="0095362F">
      <w:pPr>
        <w:jc w:val="left"/>
        <w:rPr>
          <w:rFonts w:ascii="等线" w:eastAsia="等线" w:hAnsi="等线"/>
          <w:sz w:val="24"/>
          <w:szCs w:val="24"/>
        </w:rPr>
      </w:pPr>
      <w:r>
        <w:rPr>
          <w:rFonts w:ascii="等线" w:eastAsia="等线" w:hAnsi="等线" w:hint="eastAsia"/>
          <w:sz w:val="24"/>
          <w:szCs w:val="24"/>
        </w:rPr>
        <w:t>为了解决输入数据格式问题，我们首先思考</w:t>
      </w:r>
      <w:r w:rsidR="00FC4510">
        <w:rPr>
          <w:rFonts w:ascii="等线" w:eastAsia="等线" w:hAnsi="等线" w:hint="eastAsia"/>
          <w:sz w:val="24"/>
          <w:szCs w:val="24"/>
        </w:rPr>
        <w:t>计算过程需要什么。</w:t>
      </w:r>
      <w:r w:rsidR="00A52096">
        <w:rPr>
          <w:rFonts w:ascii="等线" w:eastAsia="等线" w:hAnsi="等线" w:hint="eastAsia"/>
          <w:sz w:val="24"/>
          <w:szCs w:val="24"/>
        </w:rPr>
        <w:t>很明显，需要两样东西，一个是转移矩阵，一个是当前PR值向量。</w:t>
      </w:r>
      <w:r w:rsidR="00A65B6C">
        <w:rPr>
          <w:rFonts w:ascii="等线" w:eastAsia="等线" w:hAnsi="等线" w:hint="eastAsia"/>
          <w:sz w:val="24"/>
          <w:szCs w:val="24"/>
        </w:rPr>
        <w:t>但是，由于网页数量可以很多，我们不可能用一个二维矩阵来存储转移矩阵</w:t>
      </w:r>
      <w:r w:rsidR="000C2E6D">
        <w:rPr>
          <w:rFonts w:ascii="等线" w:eastAsia="等线" w:hAnsi="等线" w:hint="eastAsia"/>
          <w:sz w:val="24"/>
          <w:szCs w:val="24"/>
        </w:rPr>
        <w:t>。注意到矩阵是系数的，我们可以用一个稀疏矩阵的形式来表示：将每一个网页和其能跳转到的网页作为一行，那么原理中的例子就如下：</w:t>
      </w:r>
    </w:p>
    <w:tbl>
      <w:tblPr>
        <w:tblStyle w:val="a9"/>
        <w:tblW w:w="0" w:type="auto"/>
        <w:tblInd w:w="4644" w:type="dxa"/>
        <w:tblLook w:val="04A0" w:firstRow="1" w:lastRow="0" w:firstColumn="1" w:lastColumn="0" w:noHBand="0" w:noVBand="1"/>
      </w:tblPr>
      <w:tblGrid>
        <w:gridCol w:w="993"/>
      </w:tblGrid>
      <w:tr w:rsidR="000C2E6D" w:rsidRPr="000C2E6D" w:rsidTr="000C2E6D">
        <w:tc>
          <w:tcPr>
            <w:tcW w:w="993" w:type="dxa"/>
          </w:tcPr>
          <w:p w:rsidR="000C2E6D" w:rsidRDefault="000C2E6D" w:rsidP="000C2E6D">
            <w:pPr>
              <w:jc w:val="left"/>
              <w:rPr>
                <w:rFonts w:ascii="等线" w:eastAsia="等线" w:hAnsi="等线"/>
                <w:sz w:val="24"/>
                <w:szCs w:val="24"/>
              </w:rPr>
            </w:pPr>
            <w:r w:rsidRPr="000C2E6D">
              <w:rPr>
                <w:rFonts w:ascii="等线" w:eastAsia="等线" w:hAnsi="等线"/>
                <w:sz w:val="24"/>
                <w:szCs w:val="24"/>
              </w:rPr>
              <w:t>A:B,C,D</w:t>
            </w:r>
            <w:r w:rsidRPr="000C2E6D">
              <w:rPr>
                <w:rFonts w:ascii="等线" w:eastAsia="等线" w:hAnsi="等线"/>
                <w:sz w:val="24"/>
                <w:szCs w:val="24"/>
              </w:rPr>
              <w:br/>
              <w:t>B:A,D</w:t>
            </w:r>
            <w:r w:rsidRPr="000C2E6D">
              <w:rPr>
                <w:rFonts w:ascii="等线" w:eastAsia="等线" w:hAnsi="等线"/>
                <w:sz w:val="24"/>
                <w:szCs w:val="24"/>
              </w:rPr>
              <w:br/>
              <w:t>C:A</w:t>
            </w:r>
            <w:r w:rsidRPr="000C2E6D">
              <w:rPr>
                <w:rFonts w:ascii="等线" w:eastAsia="等线" w:hAnsi="等线"/>
                <w:sz w:val="24"/>
                <w:szCs w:val="24"/>
              </w:rPr>
              <w:br/>
              <w:t>D:B,C</w:t>
            </w:r>
          </w:p>
        </w:tc>
      </w:tr>
    </w:tbl>
    <w:p w:rsidR="00F75CC4" w:rsidRPr="005214AE" w:rsidRDefault="001416C8" w:rsidP="0095362F">
      <w:pPr>
        <w:jc w:val="left"/>
        <w:rPr>
          <w:rFonts w:ascii="等线" w:eastAsia="等线" w:hAnsi="等线"/>
          <w:sz w:val="24"/>
          <w:szCs w:val="24"/>
        </w:rPr>
      </w:pPr>
      <w:r>
        <w:rPr>
          <w:rFonts w:ascii="等线" w:eastAsia="等线" w:hAnsi="等线" w:hint="eastAsia"/>
          <w:sz w:val="24"/>
          <w:szCs w:val="24"/>
        </w:rPr>
        <w:t>第一行A：B</w:t>
      </w:r>
      <w:r>
        <w:rPr>
          <w:rFonts w:ascii="等线" w:eastAsia="等线" w:hAnsi="等线"/>
          <w:sz w:val="24"/>
          <w:szCs w:val="24"/>
        </w:rPr>
        <w:t>,C,D就表示从</w:t>
      </w:r>
      <w:r>
        <w:rPr>
          <w:rFonts w:ascii="等线" w:eastAsia="等线" w:hAnsi="等线" w:hint="eastAsia"/>
          <w:sz w:val="24"/>
          <w:szCs w:val="24"/>
        </w:rPr>
        <w:t>A可以跳转去B,C,D。</w:t>
      </w:r>
      <w:r w:rsidR="00B731E0">
        <w:rPr>
          <w:rFonts w:ascii="等线" w:eastAsia="等线" w:hAnsi="等线" w:hint="eastAsia"/>
          <w:sz w:val="24"/>
          <w:szCs w:val="24"/>
        </w:rPr>
        <w:t>后面以此类推。</w:t>
      </w:r>
      <w:r w:rsidR="00CA4F7F">
        <w:rPr>
          <w:rFonts w:ascii="等线" w:eastAsia="等线" w:hAnsi="等线" w:hint="eastAsia"/>
          <w:sz w:val="24"/>
          <w:szCs w:val="24"/>
        </w:rPr>
        <w:t>然后转移概率可以根据有</w:t>
      </w:r>
      <w:proofErr w:type="gramStart"/>
      <w:r w:rsidR="00CA4F7F">
        <w:rPr>
          <w:rFonts w:ascii="等线" w:eastAsia="等线" w:hAnsi="等线" w:hint="eastAsia"/>
          <w:sz w:val="24"/>
          <w:szCs w:val="24"/>
        </w:rPr>
        <w:t>多少个课跳转</w:t>
      </w:r>
      <w:proofErr w:type="gramEnd"/>
      <w:r w:rsidR="00CA4F7F">
        <w:rPr>
          <w:rFonts w:ascii="等线" w:eastAsia="等线" w:hAnsi="等线" w:hint="eastAsia"/>
          <w:sz w:val="24"/>
          <w:szCs w:val="24"/>
        </w:rPr>
        <w:t>网站算出来。这样我们就解决了转移矩阵的输入问题。那么PR初始向量呢，虽然大家都知道是1/n，n是网站数量，但是统计网站数量需要额外一个</w:t>
      </w:r>
      <w:proofErr w:type="spellStart"/>
      <w:r w:rsidR="00CA4F7F">
        <w:rPr>
          <w:rFonts w:ascii="等线" w:eastAsia="等线" w:hAnsi="等线" w:hint="eastAsia"/>
          <w:sz w:val="24"/>
          <w:szCs w:val="24"/>
        </w:rPr>
        <w:t>Map</w:t>
      </w:r>
      <w:r w:rsidR="00CA4F7F">
        <w:rPr>
          <w:rFonts w:ascii="等线" w:eastAsia="等线" w:hAnsi="等线"/>
          <w:sz w:val="24"/>
          <w:szCs w:val="24"/>
        </w:rPr>
        <w:t>Reduce</w:t>
      </w:r>
      <w:proofErr w:type="spellEnd"/>
      <w:r w:rsidR="00CA4F7F">
        <w:rPr>
          <w:rFonts w:ascii="等线" w:eastAsia="等线" w:hAnsi="等线"/>
          <w:sz w:val="24"/>
          <w:szCs w:val="24"/>
        </w:rPr>
        <w:t>来实现</w:t>
      </w:r>
      <w:r w:rsidR="00CA4F7F">
        <w:rPr>
          <w:rFonts w:ascii="等线" w:eastAsia="等线" w:hAnsi="等线" w:hint="eastAsia"/>
          <w:sz w:val="24"/>
          <w:szCs w:val="24"/>
        </w:rPr>
        <w:t>，</w:t>
      </w:r>
      <w:r w:rsidR="00CA4F7F">
        <w:rPr>
          <w:rFonts w:ascii="等线" w:eastAsia="等线" w:hAnsi="等线"/>
          <w:sz w:val="24"/>
          <w:szCs w:val="24"/>
        </w:rPr>
        <w:t>比较麻烦</w:t>
      </w:r>
      <w:r w:rsidR="00CA4F7F">
        <w:rPr>
          <w:rFonts w:ascii="等线" w:eastAsia="等线" w:hAnsi="等线" w:hint="eastAsia"/>
          <w:sz w:val="24"/>
          <w:szCs w:val="24"/>
        </w:rPr>
        <w:t>，</w:t>
      </w:r>
      <w:r w:rsidR="00CA4F7F">
        <w:rPr>
          <w:rFonts w:ascii="等线" w:eastAsia="等线" w:hAnsi="等线"/>
          <w:sz w:val="24"/>
          <w:szCs w:val="24"/>
        </w:rPr>
        <w:t>这里直接将n当成命令行参数输入</w:t>
      </w:r>
      <w:r w:rsidR="00CA4F7F">
        <w:rPr>
          <w:rFonts w:ascii="等线" w:eastAsia="等线" w:hAnsi="等线" w:hint="eastAsia"/>
          <w:sz w:val="24"/>
          <w:szCs w:val="24"/>
        </w:rPr>
        <w:t>，</w:t>
      </w:r>
      <w:r w:rsidR="00CA4F7F">
        <w:rPr>
          <w:rFonts w:ascii="等线" w:eastAsia="等线" w:hAnsi="等线"/>
          <w:sz w:val="24"/>
          <w:szCs w:val="24"/>
        </w:rPr>
        <w:t>然后输入文件中先手动加上初始</w:t>
      </w:r>
      <w:r w:rsidR="00CA4F7F">
        <w:rPr>
          <w:rFonts w:ascii="等线" w:eastAsia="等线" w:hAnsi="等线" w:hint="eastAsia"/>
          <w:sz w:val="24"/>
          <w:szCs w:val="24"/>
        </w:rPr>
        <w:t>PR概率，如下：</w:t>
      </w:r>
    </w:p>
    <w:tbl>
      <w:tblPr>
        <w:tblStyle w:val="a9"/>
        <w:tblW w:w="0" w:type="auto"/>
        <w:tblInd w:w="4644" w:type="dxa"/>
        <w:tblLook w:val="04A0" w:firstRow="1" w:lastRow="0" w:firstColumn="1" w:lastColumn="0" w:noHBand="0" w:noVBand="1"/>
      </w:tblPr>
      <w:tblGrid>
        <w:gridCol w:w="1843"/>
      </w:tblGrid>
      <w:tr w:rsidR="00F75CC4" w:rsidRPr="000C2E6D" w:rsidTr="00F75CC4">
        <w:tc>
          <w:tcPr>
            <w:tcW w:w="1843" w:type="dxa"/>
          </w:tcPr>
          <w:p w:rsidR="00F75CC4" w:rsidRPr="00F75CC4" w:rsidRDefault="00F75CC4" w:rsidP="00F75CC4">
            <w:pPr>
              <w:jc w:val="left"/>
              <w:rPr>
                <w:rFonts w:ascii="等线" w:eastAsia="等线" w:hAnsi="等线"/>
                <w:sz w:val="24"/>
                <w:szCs w:val="24"/>
              </w:rPr>
            </w:pPr>
            <w:r w:rsidRPr="00F75CC4">
              <w:rPr>
                <w:rFonts w:ascii="等线" w:eastAsia="等线" w:hAnsi="等线"/>
                <w:sz w:val="24"/>
                <w:szCs w:val="24"/>
              </w:rPr>
              <w:t>A 0.25:B,C,D</w:t>
            </w:r>
          </w:p>
          <w:p w:rsidR="00F75CC4" w:rsidRPr="00F75CC4" w:rsidRDefault="00F75CC4" w:rsidP="00F75CC4">
            <w:pPr>
              <w:jc w:val="left"/>
              <w:rPr>
                <w:rFonts w:ascii="等线" w:eastAsia="等线" w:hAnsi="等线"/>
                <w:sz w:val="24"/>
                <w:szCs w:val="24"/>
              </w:rPr>
            </w:pPr>
            <w:r w:rsidRPr="00F75CC4">
              <w:rPr>
                <w:rFonts w:ascii="等线" w:eastAsia="等线" w:hAnsi="等线"/>
                <w:sz w:val="24"/>
                <w:szCs w:val="24"/>
              </w:rPr>
              <w:t>B 0.25:A,D</w:t>
            </w:r>
          </w:p>
          <w:p w:rsidR="00F75CC4" w:rsidRPr="00F75CC4" w:rsidRDefault="00F75CC4" w:rsidP="00F75CC4">
            <w:pPr>
              <w:jc w:val="left"/>
              <w:rPr>
                <w:rFonts w:ascii="等线" w:eastAsia="等线" w:hAnsi="等线"/>
                <w:sz w:val="24"/>
                <w:szCs w:val="24"/>
              </w:rPr>
            </w:pPr>
            <w:r w:rsidRPr="00F75CC4">
              <w:rPr>
                <w:rFonts w:ascii="等线" w:eastAsia="等线" w:hAnsi="等线"/>
                <w:sz w:val="24"/>
                <w:szCs w:val="24"/>
              </w:rPr>
              <w:t>C 0.25:A</w:t>
            </w:r>
          </w:p>
          <w:p w:rsidR="00F75CC4" w:rsidRDefault="00F75CC4" w:rsidP="00F75CC4">
            <w:pPr>
              <w:jc w:val="left"/>
              <w:rPr>
                <w:rFonts w:ascii="等线" w:eastAsia="等线" w:hAnsi="等线"/>
                <w:sz w:val="24"/>
                <w:szCs w:val="24"/>
              </w:rPr>
            </w:pPr>
            <w:r w:rsidRPr="00F75CC4">
              <w:rPr>
                <w:rFonts w:ascii="等线" w:eastAsia="等线" w:hAnsi="等线"/>
                <w:sz w:val="24"/>
                <w:szCs w:val="24"/>
              </w:rPr>
              <w:t>D 0.25:B,C</w:t>
            </w:r>
          </w:p>
        </w:tc>
      </w:tr>
    </w:tbl>
    <w:p w:rsidR="000C2E6D" w:rsidRDefault="00135F98" w:rsidP="0095362F">
      <w:pPr>
        <w:jc w:val="left"/>
        <w:rPr>
          <w:rFonts w:ascii="等线" w:eastAsia="等线" w:hAnsi="等线"/>
          <w:sz w:val="24"/>
          <w:szCs w:val="24"/>
        </w:rPr>
      </w:pPr>
      <w:r>
        <w:rPr>
          <w:rFonts w:ascii="等线" w:eastAsia="等线" w:hAnsi="等线" w:hint="eastAsia"/>
          <w:sz w:val="24"/>
          <w:szCs w:val="24"/>
        </w:rPr>
        <w:t>第一行A 0.25：B，C，D就表示，网页A当前PR值为0.25，可跳转页面为B,C,D</w:t>
      </w:r>
      <w:r w:rsidR="00756C0C">
        <w:rPr>
          <w:rFonts w:ascii="等线" w:eastAsia="等线" w:hAnsi="等线" w:hint="eastAsia"/>
          <w:sz w:val="24"/>
          <w:szCs w:val="24"/>
        </w:rPr>
        <w:t>，后面每行以此类推。这个格式同时也解决了我们Reduce的输出格式问题</w:t>
      </w:r>
      <w:r w:rsidR="00376403">
        <w:rPr>
          <w:rFonts w:ascii="等线" w:eastAsia="等线" w:hAnsi="等线" w:hint="eastAsia"/>
          <w:sz w:val="24"/>
          <w:szCs w:val="24"/>
        </w:rPr>
        <w:t>。</w:t>
      </w:r>
      <w:r w:rsidR="00E22DDF">
        <w:rPr>
          <w:rFonts w:ascii="等线" w:eastAsia="等线" w:hAnsi="等线" w:hint="eastAsia"/>
          <w:sz w:val="24"/>
          <w:szCs w:val="24"/>
        </w:rPr>
        <w:t>Reduce也按这个格式输出即可，这样只</w:t>
      </w:r>
      <w:r w:rsidR="00E22DDF">
        <w:rPr>
          <w:rFonts w:ascii="等线" w:eastAsia="等线" w:hAnsi="等线" w:hint="eastAsia"/>
          <w:sz w:val="24"/>
          <w:szCs w:val="24"/>
        </w:rPr>
        <w:lastRenderedPageBreak/>
        <w:t>有PR值是变的，其他都不变，不如重新思考如何读入上一次迭代的结果。</w:t>
      </w:r>
      <w:r w:rsidR="004D1987">
        <w:rPr>
          <w:rFonts w:ascii="等线" w:eastAsia="等线" w:hAnsi="等线" w:hint="eastAsia"/>
          <w:sz w:val="24"/>
          <w:szCs w:val="24"/>
        </w:rPr>
        <w:t>数据格式的难题到此解决</w:t>
      </w:r>
      <w:r w:rsidR="001929F9">
        <w:rPr>
          <w:rFonts w:ascii="等线" w:eastAsia="等线" w:hAnsi="等线" w:hint="eastAsia"/>
          <w:sz w:val="24"/>
          <w:szCs w:val="24"/>
        </w:rPr>
        <w:t>。</w:t>
      </w:r>
    </w:p>
    <w:p w:rsidR="00A56483" w:rsidRPr="0095362F" w:rsidRDefault="00A56483" w:rsidP="00A56483">
      <w:pPr>
        <w:pStyle w:val="a8"/>
        <w:jc w:val="left"/>
        <w:rPr>
          <w:sz w:val="24"/>
          <w:szCs w:val="24"/>
        </w:rPr>
      </w:pPr>
      <w:r>
        <w:rPr>
          <w:rFonts w:hint="eastAsia"/>
          <w:sz w:val="24"/>
          <w:szCs w:val="24"/>
        </w:rPr>
        <w:t>3</w:t>
      </w:r>
      <w:r w:rsidRPr="0095362F">
        <w:rPr>
          <w:rFonts w:hint="eastAsia"/>
          <w:sz w:val="24"/>
          <w:szCs w:val="24"/>
        </w:rPr>
        <w:t xml:space="preserve">. </w:t>
      </w:r>
      <w:r w:rsidR="00FC6B6C">
        <w:rPr>
          <w:rFonts w:hint="eastAsia"/>
          <w:sz w:val="24"/>
          <w:szCs w:val="24"/>
        </w:rPr>
        <w:t>Map</w:t>
      </w:r>
      <w:r w:rsidR="00FC6B6C">
        <w:rPr>
          <w:rFonts w:hint="eastAsia"/>
          <w:sz w:val="24"/>
          <w:szCs w:val="24"/>
        </w:rPr>
        <w:t>过程</w:t>
      </w:r>
    </w:p>
    <w:p w:rsidR="00A56483" w:rsidRDefault="002735F4" w:rsidP="0095362F">
      <w:pPr>
        <w:jc w:val="left"/>
        <w:rPr>
          <w:rFonts w:ascii="等线" w:eastAsia="等线" w:hAnsi="等线"/>
          <w:sz w:val="24"/>
          <w:szCs w:val="24"/>
        </w:rPr>
      </w:pPr>
      <w:r>
        <w:rPr>
          <w:rFonts w:ascii="等线" w:eastAsia="等线" w:hAnsi="等线" w:hint="eastAsia"/>
          <w:sz w:val="24"/>
          <w:szCs w:val="24"/>
        </w:rPr>
        <w:t>在Map过程我们要做的就是将转移概率和当前PR概率提取出来</w:t>
      </w:r>
      <w:r w:rsidR="00C72EDE">
        <w:rPr>
          <w:rFonts w:ascii="等线" w:eastAsia="等线" w:hAnsi="等线" w:hint="eastAsia"/>
          <w:sz w:val="24"/>
          <w:szCs w:val="24"/>
        </w:rPr>
        <w:t>，并且按照键值对输出。</w:t>
      </w:r>
      <w:r w:rsidR="00CA0732">
        <w:rPr>
          <w:rFonts w:ascii="等线" w:eastAsia="等线" w:hAnsi="等线" w:hint="eastAsia"/>
          <w:sz w:val="24"/>
          <w:szCs w:val="24"/>
        </w:rPr>
        <w:t>比如第一行A 0.25：B，C，D</w:t>
      </w:r>
      <w:r w:rsidR="00161284">
        <w:rPr>
          <w:rFonts w:ascii="等线" w:eastAsia="等线" w:hAnsi="等线" w:hint="eastAsia"/>
          <w:sz w:val="24"/>
          <w:szCs w:val="24"/>
        </w:rPr>
        <w:t>，</w:t>
      </w:r>
      <w:r w:rsidR="002A3E1F">
        <w:rPr>
          <w:rFonts w:ascii="等线" w:eastAsia="等线" w:hAnsi="等线" w:hint="eastAsia"/>
          <w:sz w:val="24"/>
          <w:szCs w:val="24"/>
        </w:rPr>
        <w:t>对于B，它可以获得从A转移到它的概率1/3，在后面对B的PR值的计算中它还需要用到A的当前PR值，所以还需要获得A的当前PR值</w:t>
      </w:r>
      <w:r w:rsidR="00C327CA">
        <w:rPr>
          <w:rFonts w:ascii="等线" w:eastAsia="等线" w:hAnsi="等线" w:hint="eastAsia"/>
          <w:sz w:val="24"/>
          <w:szCs w:val="24"/>
        </w:rPr>
        <w:t>0.25</w:t>
      </w:r>
      <w:r w:rsidR="002A3E1F">
        <w:rPr>
          <w:rFonts w:ascii="等线" w:eastAsia="等线" w:hAnsi="等线" w:hint="eastAsia"/>
          <w:sz w:val="24"/>
          <w:szCs w:val="24"/>
        </w:rPr>
        <w:t>，因为PR</w:t>
      </w:r>
      <w:proofErr w:type="gramStart"/>
      <w:r w:rsidR="002A3E1F">
        <w:rPr>
          <w:rFonts w:ascii="等线" w:eastAsia="等线" w:hAnsi="等线"/>
          <w:sz w:val="24"/>
          <w:szCs w:val="24"/>
        </w:rPr>
        <w:t>’</w:t>
      </w:r>
      <w:proofErr w:type="gramEnd"/>
      <w:r w:rsidR="002A3E1F">
        <w:rPr>
          <w:rFonts w:ascii="等线" w:eastAsia="等线" w:hAnsi="等线" w:hint="eastAsia"/>
          <w:sz w:val="24"/>
          <w:szCs w:val="24"/>
        </w:rPr>
        <w:t>[B] =</w:t>
      </w:r>
      <w:r w:rsidR="002A3E1F">
        <w:rPr>
          <w:rFonts w:ascii="等线" w:eastAsia="等线" w:hAnsi="等线"/>
          <w:sz w:val="24"/>
          <w:szCs w:val="24"/>
        </w:rPr>
        <w:t xml:space="preserve"> …+ M</w:t>
      </w:r>
      <w:r w:rsidR="002A3E1F">
        <w:rPr>
          <w:rFonts w:ascii="等线" w:eastAsia="等线" w:hAnsi="等线" w:hint="eastAsia"/>
          <w:sz w:val="24"/>
          <w:szCs w:val="24"/>
        </w:rPr>
        <w:t>[B][A]*</w:t>
      </w:r>
      <w:r w:rsidR="002A3E1F">
        <w:rPr>
          <w:rFonts w:ascii="等线" w:eastAsia="等线" w:hAnsi="等线"/>
          <w:sz w:val="24"/>
          <w:szCs w:val="24"/>
        </w:rPr>
        <w:t>PR</w:t>
      </w:r>
      <w:r w:rsidR="002A3E1F">
        <w:rPr>
          <w:rFonts w:ascii="等线" w:eastAsia="等线" w:hAnsi="等线" w:hint="eastAsia"/>
          <w:sz w:val="24"/>
          <w:szCs w:val="24"/>
        </w:rPr>
        <w:t>[A]+</w:t>
      </w:r>
      <w:r w:rsidR="002A3E1F">
        <w:rPr>
          <w:rFonts w:ascii="等线" w:eastAsia="等线" w:hAnsi="等线"/>
          <w:sz w:val="24"/>
          <w:szCs w:val="24"/>
        </w:rPr>
        <w:t>…</w:t>
      </w:r>
      <w:r w:rsidR="00C327CA">
        <w:rPr>
          <w:rFonts w:ascii="等线" w:eastAsia="等线" w:hAnsi="等线" w:hint="eastAsia"/>
          <w:sz w:val="24"/>
          <w:szCs w:val="24"/>
        </w:rPr>
        <w:t>。</w:t>
      </w:r>
      <w:r w:rsidR="00C327CA">
        <w:rPr>
          <w:rFonts w:ascii="等线" w:eastAsia="等线" w:hAnsi="等线"/>
          <w:sz w:val="24"/>
          <w:szCs w:val="24"/>
        </w:rPr>
        <w:t>那么我们设计键值对如下</w:t>
      </w:r>
      <w:r w:rsidR="00EB355B">
        <w:rPr>
          <w:rFonts w:ascii="等线" w:eastAsia="等线" w:hAnsi="等线" w:hint="eastAsia"/>
          <w:sz w:val="24"/>
          <w:szCs w:val="24"/>
        </w:rPr>
        <w:t>(</w:t>
      </w:r>
      <w:r w:rsidR="00EB355B" w:rsidRPr="00EB355B">
        <w:rPr>
          <w:rFonts w:ascii="等线" w:eastAsia="等线" w:hAnsi="等线" w:hint="eastAsia"/>
          <w:color w:val="FF0000"/>
          <w:sz w:val="24"/>
          <w:szCs w:val="24"/>
        </w:rPr>
        <w:t>关键技术点</w:t>
      </w:r>
      <w:r w:rsidR="00EB355B">
        <w:rPr>
          <w:rFonts w:ascii="等线" w:eastAsia="等线" w:hAnsi="等线" w:hint="eastAsia"/>
          <w:sz w:val="24"/>
          <w:szCs w:val="24"/>
        </w:rPr>
        <w:t>)</w:t>
      </w:r>
      <w:r w:rsidR="00C327CA">
        <w:rPr>
          <w:rFonts w:ascii="等线" w:eastAsia="等线" w:hAnsi="等线" w:hint="eastAsia"/>
          <w:sz w:val="24"/>
          <w:szCs w:val="24"/>
        </w:rPr>
        <w:t>：</w:t>
      </w:r>
    </w:p>
    <w:p w:rsidR="00C327CA" w:rsidRDefault="00C327CA" w:rsidP="0095362F">
      <w:pPr>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rFonts w:ascii="等线" w:eastAsia="等线" w:hAnsi="等线" w:hint="eastAsia"/>
          <w:sz w:val="24"/>
          <w:szCs w:val="24"/>
        </w:rPr>
        <w:t>&lt;</w:t>
      </w:r>
      <w:r>
        <w:rPr>
          <w:rFonts w:ascii="等线" w:eastAsia="等线" w:hAnsi="等线"/>
          <w:sz w:val="24"/>
          <w:szCs w:val="24"/>
        </w:rPr>
        <w:t>”</w:t>
      </w:r>
      <w:proofErr w:type="spellStart"/>
      <w:r>
        <w:rPr>
          <w:rFonts w:ascii="等线" w:eastAsia="等线" w:hAnsi="等线"/>
          <w:sz w:val="24"/>
          <w:szCs w:val="24"/>
        </w:rPr>
        <w:t>subPage</w:t>
      </w:r>
      <w:proofErr w:type="spellEnd"/>
      <w:r>
        <w:rPr>
          <w:rFonts w:ascii="等线" w:eastAsia="等线" w:hAnsi="等线"/>
          <w:sz w:val="24"/>
          <w:szCs w:val="24"/>
        </w:rPr>
        <w:t xml:space="preserve">”, “PR: </w:t>
      </w:r>
      <w:proofErr w:type="spellStart"/>
      <w:r>
        <w:rPr>
          <w:rFonts w:ascii="等线" w:eastAsia="等线" w:hAnsi="等线"/>
          <w:sz w:val="24"/>
          <w:szCs w:val="24"/>
        </w:rPr>
        <w:t>nowPage</w:t>
      </w:r>
      <w:proofErr w:type="spellEnd"/>
      <w:r>
        <w:rPr>
          <w:rFonts w:ascii="等线" w:eastAsia="等线" w:hAnsi="等线"/>
          <w:sz w:val="24"/>
          <w:szCs w:val="24"/>
        </w:rPr>
        <w:t xml:space="preserve"> </w:t>
      </w:r>
      <w:proofErr w:type="spellStart"/>
      <w:r>
        <w:rPr>
          <w:rFonts w:ascii="等线" w:eastAsia="等线" w:hAnsi="等线"/>
          <w:sz w:val="24"/>
          <w:szCs w:val="24"/>
        </w:rPr>
        <w:t>PRvalueForNowPage</w:t>
      </w:r>
      <w:proofErr w:type="spellEnd"/>
      <w:r>
        <w:rPr>
          <w:rFonts w:ascii="等线" w:eastAsia="等线" w:hAnsi="等线"/>
          <w:sz w:val="24"/>
          <w:szCs w:val="24"/>
        </w:rPr>
        <w:t>”</w:t>
      </w:r>
      <w:r>
        <w:rPr>
          <w:rFonts w:ascii="等线" w:eastAsia="等线" w:hAnsi="等线" w:hint="eastAsia"/>
          <w:sz w:val="24"/>
          <w:szCs w:val="24"/>
        </w:rPr>
        <w:t>&gt;</w:t>
      </w:r>
    </w:p>
    <w:p w:rsidR="00C327CA" w:rsidRDefault="00C327CA" w:rsidP="0095362F">
      <w:pPr>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rFonts w:ascii="等线" w:eastAsia="等线" w:hAnsi="等线" w:hint="eastAsia"/>
          <w:sz w:val="24"/>
          <w:szCs w:val="24"/>
        </w:rPr>
        <w:t>&lt;</w:t>
      </w:r>
      <w:r>
        <w:rPr>
          <w:rFonts w:ascii="等线" w:eastAsia="等线" w:hAnsi="等线"/>
          <w:sz w:val="24"/>
          <w:szCs w:val="24"/>
        </w:rPr>
        <w:t>”</w:t>
      </w:r>
      <w:proofErr w:type="spellStart"/>
      <w:r>
        <w:rPr>
          <w:rFonts w:ascii="等线" w:eastAsia="等线" w:hAnsi="等线"/>
          <w:sz w:val="24"/>
          <w:szCs w:val="24"/>
        </w:rPr>
        <w:t>subPage</w:t>
      </w:r>
      <w:proofErr w:type="spellEnd"/>
      <w:r>
        <w:rPr>
          <w:rFonts w:ascii="等线" w:eastAsia="等线" w:hAnsi="等线"/>
          <w:sz w:val="24"/>
          <w:szCs w:val="24"/>
        </w:rPr>
        <w:t>”, “</w:t>
      </w:r>
      <w:r w:rsidR="00365DB0">
        <w:rPr>
          <w:rFonts w:ascii="等线" w:eastAsia="等线" w:hAnsi="等线"/>
          <w:sz w:val="24"/>
          <w:szCs w:val="24"/>
        </w:rPr>
        <w:t>M</w:t>
      </w:r>
      <w:r w:rsidR="00365DB0">
        <w:rPr>
          <w:rFonts w:ascii="等线" w:eastAsia="等线" w:hAnsi="等线" w:hint="eastAsia"/>
          <w:sz w:val="24"/>
          <w:szCs w:val="24"/>
        </w:rPr>
        <w:t>:</w:t>
      </w:r>
      <w:r>
        <w:rPr>
          <w:rFonts w:ascii="等线" w:eastAsia="等线" w:hAnsi="等线"/>
          <w:sz w:val="24"/>
          <w:szCs w:val="24"/>
        </w:rPr>
        <w:t xml:space="preserve"> </w:t>
      </w:r>
      <w:proofErr w:type="spellStart"/>
      <w:r w:rsidR="00365DB0">
        <w:rPr>
          <w:rFonts w:ascii="等线" w:eastAsia="等线" w:hAnsi="等线"/>
          <w:sz w:val="24"/>
          <w:szCs w:val="24"/>
        </w:rPr>
        <w:t>nowPage</w:t>
      </w:r>
      <w:proofErr w:type="spellEnd"/>
      <w:r w:rsidR="00365DB0">
        <w:rPr>
          <w:rFonts w:ascii="等线" w:eastAsia="等线" w:hAnsi="等线"/>
          <w:sz w:val="24"/>
          <w:szCs w:val="24"/>
        </w:rPr>
        <w:t xml:space="preserve"> </w:t>
      </w:r>
      <w:proofErr w:type="spellStart"/>
      <w:r w:rsidR="00365DB0">
        <w:rPr>
          <w:rFonts w:ascii="等线" w:eastAsia="等线" w:hAnsi="等线"/>
          <w:sz w:val="24"/>
          <w:szCs w:val="24"/>
        </w:rPr>
        <w:t>MvalueForNowPageToSubPage</w:t>
      </w:r>
      <w:proofErr w:type="spellEnd"/>
      <w:r>
        <w:rPr>
          <w:rFonts w:ascii="等线" w:eastAsia="等线" w:hAnsi="等线"/>
          <w:sz w:val="24"/>
          <w:szCs w:val="24"/>
        </w:rPr>
        <w:t>”</w:t>
      </w:r>
      <w:r>
        <w:rPr>
          <w:rFonts w:ascii="等线" w:eastAsia="等线" w:hAnsi="等线" w:hint="eastAsia"/>
          <w:sz w:val="24"/>
          <w:szCs w:val="24"/>
        </w:rPr>
        <w:t>&gt;</w:t>
      </w:r>
    </w:p>
    <w:p w:rsidR="006B0252" w:rsidRDefault="006B0252" w:rsidP="0095362F">
      <w:pPr>
        <w:jc w:val="left"/>
        <w:rPr>
          <w:rFonts w:ascii="等线" w:eastAsia="等线" w:hAnsi="等线"/>
          <w:sz w:val="24"/>
          <w:szCs w:val="24"/>
        </w:rPr>
      </w:pPr>
      <w:r>
        <w:rPr>
          <w:rFonts w:ascii="等线" w:eastAsia="等线" w:hAnsi="等线"/>
          <w:sz w:val="24"/>
          <w:szCs w:val="24"/>
        </w:rPr>
        <w:t>前者意义就是</w:t>
      </w:r>
      <w:r>
        <w:rPr>
          <w:rFonts w:ascii="等线" w:eastAsia="等线" w:hAnsi="等线" w:hint="eastAsia"/>
          <w:sz w:val="24"/>
          <w:szCs w:val="24"/>
        </w:rPr>
        <w:t>从</w:t>
      </w:r>
      <w:proofErr w:type="spellStart"/>
      <w:r>
        <w:rPr>
          <w:rFonts w:ascii="等线" w:eastAsia="等线" w:hAnsi="等线" w:hint="eastAsia"/>
          <w:sz w:val="24"/>
          <w:szCs w:val="24"/>
        </w:rPr>
        <w:t>sub</w:t>
      </w:r>
      <w:r>
        <w:rPr>
          <w:rFonts w:ascii="等线" w:eastAsia="等线" w:hAnsi="等线"/>
          <w:sz w:val="24"/>
          <w:szCs w:val="24"/>
        </w:rPr>
        <w:t>Page</w:t>
      </w:r>
      <w:proofErr w:type="spellEnd"/>
      <w:r>
        <w:rPr>
          <w:rFonts w:ascii="等线" w:eastAsia="等线" w:hAnsi="等线"/>
          <w:sz w:val="24"/>
          <w:szCs w:val="24"/>
        </w:rPr>
        <w:t xml:space="preserve"> 会使用到</w:t>
      </w:r>
      <w:r>
        <w:rPr>
          <w:rFonts w:ascii="等线" w:eastAsia="等线" w:hAnsi="等线" w:hint="eastAsia"/>
          <w:sz w:val="24"/>
          <w:szCs w:val="24"/>
        </w:rPr>
        <w:t xml:space="preserve"> </w:t>
      </w:r>
      <w:proofErr w:type="spellStart"/>
      <w:r>
        <w:rPr>
          <w:rFonts w:ascii="等线" w:eastAsia="等线" w:hAnsi="等线" w:hint="eastAsia"/>
          <w:sz w:val="24"/>
          <w:szCs w:val="24"/>
        </w:rPr>
        <w:t>now</w:t>
      </w:r>
      <w:r>
        <w:rPr>
          <w:rFonts w:ascii="等线" w:eastAsia="等线" w:hAnsi="等线"/>
          <w:sz w:val="24"/>
          <w:szCs w:val="24"/>
        </w:rPr>
        <w:t>Page</w:t>
      </w:r>
      <w:proofErr w:type="spellEnd"/>
      <w:r>
        <w:rPr>
          <w:rFonts w:ascii="等线" w:eastAsia="等线" w:hAnsi="等线"/>
          <w:sz w:val="24"/>
          <w:szCs w:val="24"/>
        </w:rPr>
        <w:t>的当前</w:t>
      </w:r>
      <w:r>
        <w:rPr>
          <w:rFonts w:ascii="等线" w:eastAsia="等线" w:hAnsi="等线" w:hint="eastAsia"/>
          <w:sz w:val="24"/>
          <w:szCs w:val="24"/>
        </w:rPr>
        <w:t>PR值。 后者意义就是从</w:t>
      </w:r>
      <w:proofErr w:type="spellStart"/>
      <w:r>
        <w:rPr>
          <w:rFonts w:ascii="等线" w:eastAsia="等线" w:hAnsi="等线" w:hint="eastAsia"/>
          <w:sz w:val="24"/>
          <w:szCs w:val="24"/>
        </w:rPr>
        <w:t>now</w:t>
      </w:r>
      <w:r>
        <w:rPr>
          <w:rFonts w:ascii="等线" w:eastAsia="等线" w:hAnsi="等线"/>
          <w:sz w:val="24"/>
          <w:szCs w:val="24"/>
        </w:rPr>
        <w:t>Page</w:t>
      </w:r>
      <w:proofErr w:type="spellEnd"/>
      <w:r>
        <w:rPr>
          <w:rFonts w:ascii="等线" w:eastAsia="等线" w:hAnsi="等线"/>
          <w:sz w:val="24"/>
          <w:szCs w:val="24"/>
        </w:rPr>
        <w:t>转移到</w:t>
      </w:r>
      <w:proofErr w:type="spellStart"/>
      <w:r>
        <w:rPr>
          <w:rFonts w:ascii="等线" w:eastAsia="等线" w:hAnsi="等线"/>
          <w:sz w:val="24"/>
          <w:szCs w:val="24"/>
        </w:rPr>
        <w:t>subPage</w:t>
      </w:r>
      <w:proofErr w:type="spellEnd"/>
      <w:r>
        <w:rPr>
          <w:rFonts w:ascii="等线" w:eastAsia="等线" w:hAnsi="等线"/>
          <w:sz w:val="24"/>
          <w:szCs w:val="24"/>
        </w:rPr>
        <w:t>的转移概率是</w:t>
      </w:r>
      <w:proofErr w:type="spellStart"/>
      <w:r>
        <w:rPr>
          <w:rFonts w:ascii="等线" w:eastAsia="等线" w:hAnsi="等线"/>
          <w:sz w:val="24"/>
          <w:szCs w:val="24"/>
        </w:rPr>
        <w:t>MvalueForNowPageToSubPage</w:t>
      </w:r>
      <w:proofErr w:type="spellEnd"/>
      <w:r>
        <w:rPr>
          <w:rFonts w:ascii="等线" w:eastAsia="等线" w:hAnsi="等线" w:hint="eastAsia"/>
          <w:sz w:val="24"/>
          <w:szCs w:val="24"/>
        </w:rPr>
        <w:t>。</w:t>
      </w:r>
      <w:r w:rsidR="00D14379">
        <w:rPr>
          <w:rFonts w:ascii="等线" w:eastAsia="等线" w:hAnsi="等线" w:hint="eastAsia"/>
          <w:sz w:val="24"/>
          <w:szCs w:val="24"/>
        </w:rPr>
        <w:t>对于例子中的B，第一行输出的键值对就是：</w:t>
      </w:r>
    </w:p>
    <w:p w:rsidR="00D14379" w:rsidRPr="002B6CA0" w:rsidRDefault="00D14379" w:rsidP="0095362F">
      <w:pPr>
        <w:jc w:val="left"/>
        <w:rPr>
          <w:rFonts w:ascii="等线" w:eastAsia="等线" w:hAnsi="等线"/>
          <w:sz w:val="24"/>
          <w:szCs w:val="24"/>
        </w:rPr>
      </w:pPr>
      <w:r>
        <w:rPr>
          <w:rFonts w:ascii="等线" w:eastAsia="等线" w:hAnsi="等线"/>
          <w:sz w:val="24"/>
          <w:szCs w:val="24"/>
        </w:rPr>
        <w:tab/>
      </w:r>
      <w:r w:rsidR="002B6CA0">
        <w:rPr>
          <w:rFonts w:ascii="等线" w:eastAsia="等线" w:hAnsi="等线"/>
          <w:sz w:val="24"/>
          <w:szCs w:val="24"/>
        </w:rPr>
        <w:tab/>
      </w:r>
      <w:r w:rsidRPr="002B6CA0">
        <w:rPr>
          <w:rFonts w:ascii="等线" w:eastAsia="等线" w:hAnsi="等线"/>
          <w:sz w:val="24"/>
          <w:szCs w:val="24"/>
        </w:rPr>
        <w:t>&lt;"B","M:</w:t>
      </w:r>
      <w:r w:rsidR="0061420A" w:rsidRPr="002B6CA0">
        <w:rPr>
          <w:rFonts w:ascii="等线" w:eastAsia="等线" w:hAnsi="等线"/>
          <w:sz w:val="24"/>
          <w:szCs w:val="24"/>
        </w:rPr>
        <w:t xml:space="preserve"> </w:t>
      </w:r>
      <w:r w:rsidRPr="002B6CA0">
        <w:rPr>
          <w:rFonts w:ascii="等线" w:eastAsia="等线" w:hAnsi="等线"/>
          <w:sz w:val="24"/>
          <w:szCs w:val="24"/>
        </w:rPr>
        <w:t>A 0.333"&gt;</w:t>
      </w:r>
      <w:r w:rsidR="00F7455E">
        <w:rPr>
          <w:rFonts w:ascii="等线" w:eastAsia="等线" w:hAnsi="等线"/>
          <w:sz w:val="24"/>
          <w:szCs w:val="24"/>
        </w:rPr>
        <w:t xml:space="preserve">   </w:t>
      </w:r>
      <w:r w:rsidR="00F7455E">
        <w:rPr>
          <w:rFonts w:ascii="等线" w:eastAsia="等线" w:hAnsi="等线" w:hint="eastAsia"/>
          <w:sz w:val="24"/>
          <w:szCs w:val="24"/>
        </w:rPr>
        <w:t>（我称为B的M键值对）</w:t>
      </w:r>
    </w:p>
    <w:p w:rsidR="00D14379" w:rsidRDefault="00D14379" w:rsidP="0095362F">
      <w:pPr>
        <w:jc w:val="left"/>
        <w:rPr>
          <w:rFonts w:ascii="等线" w:eastAsia="等线" w:hAnsi="等线"/>
          <w:sz w:val="24"/>
          <w:szCs w:val="24"/>
        </w:rPr>
      </w:pPr>
      <w:r w:rsidRPr="002B6CA0">
        <w:rPr>
          <w:rFonts w:ascii="等线" w:eastAsia="等线" w:hAnsi="等线"/>
          <w:sz w:val="24"/>
          <w:szCs w:val="24"/>
        </w:rPr>
        <w:tab/>
      </w:r>
      <w:r w:rsidR="002B6CA0">
        <w:rPr>
          <w:rFonts w:ascii="等线" w:eastAsia="等线" w:hAnsi="等线"/>
          <w:sz w:val="24"/>
          <w:szCs w:val="24"/>
        </w:rPr>
        <w:tab/>
      </w:r>
      <w:r w:rsidRPr="002B6CA0">
        <w:rPr>
          <w:rFonts w:ascii="等线" w:eastAsia="等线" w:hAnsi="等线"/>
          <w:sz w:val="24"/>
          <w:szCs w:val="24"/>
        </w:rPr>
        <w:t>&lt;"B","PR: A 0.25"&gt;</w:t>
      </w:r>
      <w:r w:rsidR="00F7455E">
        <w:rPr>
          <w:rFonts w:ascii="等线" w:eastAsia="等线" w:hAnsi="等线"/>
          <w:sz w:val="24"/>
          <w:szCs w:val="24"/>
        </w:rPr>
        <w:tab/>
      </w:r>
      <w:r w:rsidR="00F7455E">
        <w:rPr>
          <w:rFonts w:ascii="等线" w:eastAsia="等线" w:hAnsi="等线"/>
          <w:sz w:val="24"/>
          <w:szCs w:val="24"/>
        </w:rPr>
        <w:tab/>
      </w:r>
      <w:r w:rsidR="00F7455E">
        <w:rPr>
          <w:rFonts w:ascii="等线" w:eastAsia="等线" w:hAnsi="等线" w:hint="eastAsia"/>
          <w:sz w:val="24"/>
          <w:szCs w:val="24"/>
        </w:rPr>
        <w:t>(我称为B的PR键值对）</w:t>
      </w:r>
    </w:p>
    <w:p w:rsidR="008A5889" w:rsidRDefault="008A5889" w:rsidP="0095362F">
      <w:pPr>
        <w:jc w:val="left"/>
        <w:rPr>
          <w:rFonts w:ascii="等线" w:eastAsia="等线" w:hAnsi="等线"/>
          <w:sz w:val="24"/>
          <w:szCs w:val="24"/>
        </w:rPr>
      </w:pPr>
      <w:r>
        <w:rPr>
          <w:rFonts w:ascii="等线" w:eastAsia="等线" w:hAnsi="等线"/>
          <w:sz w:val="24"/>
          <w:szCs w:val="24"/>
        </w:rPr>
        <w:t>其他</w:t>
      </w:r>
      <w:r w:rsidR="00EB709F">
        <w:rPr>
          <w:rFonts w:ascii="等线" w:eastAsia="等线" w:hAnsi="等线" w:hint="eastAsia"/>
          <w:sz w:val="24"/>
          <w:szCs w:val="24"/>
        </w:rPr>
        <w:t>的以此类推。当然仅有这两者还不够，因为最后reduce的输出中还需要包含每个网页可以跳转到哪几个网页，所以在map中我们需要将这一项原封不动的作为</w:t>
      </w:r>
      <w:proofErr w:type="gramStart"/>
      <w:r w:rsidR="00EB709F">
        <w:rPr>
          <w:rFonts w:ascii="等线" w:eastAsia="等线" w:hAnsi="等线" w:hint="eastAsia"/>
          <w:sz w:val="24"/>
          <w:szCs w:val="24"/>
        </w:rPr>
        <w:t>输出输出</w:t>
      </w:r>
      <w:proofErr w:type="gramEnd"/>
      <w:r w:rsidR="00EB709F">
        <w:rPr>
          <w:rFonts w:ascii="等线" w:eastAsia="等线" w:hAnsi="等线" w:hint="eastAsia"/>
          <w:sz w:val="24"/>
          <w:szCs w:val="24"/>
        </w:rPr>
        <w:t>给reduce。比如对于第一行就可以设计如下键值对：</w:t>
      </w:r>
    </w:p>
    <w:p w:rsidR="00EB709F" w:rsidRDefault="00EB709F" w:rsidP="0095362F">
      <w:pPr>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sidR="00906E0E">
        <w:rPr>
          <w:rFonts w:ascii="等线" w:eastAsia="等线" w:hAnsi="等线"/>
          <w:sz w:val="24"/>
          <w:szCs w:val="24"/>
        </w:rPr>
        <w:t>&lt;</w:t>
      </w:r>
      <w:proofErr w:type="gramStart"/>
      <w:r w:rsidR="00906E0E">
        <w:rPr>
          <w:rFonts w:ascii="等线" w:eastAsia="等线" w:hAnsi="等线"/>
          <w:sz w:val="24"/>
          <w:szCs w:val="24"/>
        </w:rPr>
        <w:t>”</w:t>
      </w:r>
      <w:proofErr w:type="gramEnd"/>
      <w:r w:rsidR="00906E0E">
        <w:rPr>
          <w:rFonts w:ascii="等线" w:eastAsia="等线" w:hAnsi="等线"/>
          <w:sz w:val="24"/>
          <w:szCs w:val="24"/>
        </w:rPr>
        <w:t>A</w:t>
      </w:r>
      <w:proofErr w:type="gramStart"/>
      <w:r w:rsidR="00906E0E">
        <w:rPr>
          <w:rFonts w:ascii="等线" w:eastAsia="等线" w:hAnsi="等线"/>
          <w:sz w:val="24"/>
          <w:szCs w:val="24"/>
        </w:rPr>
        <w:t>”</w:t>
      </w:r>
      <w:proofErr w:type="gramEnd"/>
      <w:r w:rsidR="00906E0E">
        <w:rPr>
          <w:rFonts w:ascii="等线" w:eastAsia="等线" w:hAnsi="等线"/>
          <w:sz w:val="24"/>
          <w:szCs w:val="24"/>
        </w:rPr>
        <w:t>, “</w:t>
      </w:r>
      <w:proofErr w:type="spellStart"/>
      <w:r w:rsidR="00906E0E">
        <w:rPr>
          <w:rFonts w:ascii="等线" w:eastAsia="等线" w:hAnsi="等线"/>
          <w:sz w:val="24"/>
          <w:szCs w:val="24"/>
        </w:rPr>
        <w:t>nextPage</w:t>
      </w:r>
      <w:proofErr w:type="spellEnd"/>
      <w:r w:rsidR="00906E0E">
        <w:rPr>
          <w:rFonts w:ascii="等线" w:eastAsia="等线" w:hAnsi="等线"/>
          <w:sz w:val="24"/>
          <w:szCs w:val="24"/>
        </w:rPr>
        <w:t>: B,C,D”</w:t>
      </w:r>
      <w:r w:rsidR="00906E0E">
        <w:rPr>
          <w:rFonts w:ascii="等线" w:eastAsia="等线" w:hAnsi="等线" w:hint="eastAsia"/>
          <w:sz w:val="24"/>
          <w:szCs w:val="24"/>
        </w:rPr>
        <w:t>&gt;</w:t>
      </w:r>
      <w:r w:rsidR="00F7455E">
        <w:rPr>
          <w:rFonts w:ascii="等线" w:eastAsia="等线" w:hAnsi="等线"/>
          <w:sz w:val="24"/>
          <w:szCs w:val="24"/>
        </w:rPr>
        <w:t xml:space="preserve">    </w:t>
      </w:r>
      <w:r w:rsidR="00F7455E">
        <w:rPr>
          <w:rFonts w:ascii="等线" w:eastAsia="等线" w:hAnsi="等线" w:hint="eastAsia"/>
          <w:sz w:val="24"/>
          <w:szCs w:val="24"/>
        </w:rPr>
        <w:t>（我称为A的</w:t>
      </w:r>
      <w:proofErr w:type="spellStart"/>
      <w:r w:rsidR="00F7455E">
        <w:rPr>
          <w:rFonts w:ascii="等线" w:eastAsia="等线" w:hAnsi="等线" w:hint="eastAsia"/>
          <w:sz w:val="24"/>
          <w:szCs w:val="24"/>
        </w:rPr>
        <w:t>next</w:t>
      </w:r>
      <w:r w:rsidR="00F7455E">
        <w:rPr>
          <w:rFonts w:ascii="等线" w:eastAsia="等线" w:hAnsi="等线"/>
          <w:sz w:val="24"/>
          <w:szCs w:val="24"/>
        </w:rPr>
        <w:t>Page</w:t>
      </w:r>
      <w:proofErr w:type="spellEnd"/>
      <w:r w:rsidR="00F7455E">
        <w:rPr>
          <w:rFonts w:ascii="等线" w:eastAsia="等线" w:hAnsi="等线"/>
          <w:sz w:val="24"/>
          <w:szCs w:val="24"/>
        </w:rPr>
        <w:t>键值对</w:t>
      </w:r>
      <w:r w:rsidR="00F7455E">
        <w:rPr>
          <w:rFonts w:ascii="等线" w:eastAsia="等线" w:hAnsi="等线" w:hint="eastAsia"/>
          <w:sz w:val="24"/>
          <w:szCs w:val="24"/>
        </w:rPr>
        <w:t>）</w:t>
      </w:r>
    </w:p>
    <w:p w:rsidR="00F8630E" w:rsidRDefault="00F8630E" w:rsidP="0095362F">
      <w:pPr>
        <w:jc w:val="left"/>
        <w:rPr>
          <w:rFonts w:ascii="等线" w:eastAsia="等线" w:hAnsi="等线"/>
          <w:sz w:val="24"/>
          <w:szCs w:val="24"/>
        </w:rPr>
      </w:pPr>
      <w:r>
        <w:rPr>
          <w:rFonts w:ascii="等线" w:eastAsia="等线" w:hAnsi="等线"/>
          <w:sz w:val="24"/>
          <w:szCs w:val="24"/>
        </w:rPr>
        <w:t>总结上面的得到</w:t>
      </w:r>
      <w:r>
        <w:rPr>
          <w:rFonts w:ascii="等线" w:eastAsia="等线" w:hAnsi="等线" w:hint="eastAsia"/>
          <w:sz w:val="24"/>
          <w:szCs w:val="24"/>
        </w:rPr>
        <w:t>Map的计算过程如下：</w:t>
      </w:r>
    </w:p>
    <w:p w:rsidR="00F8630E" w:rsidRDefault="00F8630E" w:rsidP="0095362F">
      <w:pPr>
        <w:jc w:val="left"/>
        <w:rPr>
          <w:rFonts w:ascii="等线" w:eastAsia="等线" w:hAnsi="等线"/>
          <w:sz w:val="24"/>
          <w:szCs w:val="24"/>
        </w:rPr>
      </w:pPr>
      <w:r>
        <w:rPr>
          <w:rFonts w:ascii="等线" w:eastAsia="等线" w:hAnsi="等线"/>
          <w:sz w:val="24"/>
          <w:szCs w:val="24"/>
        </w:rPr>
        <w:tab/>
        <w:t>1.</w:t>
      </w:r>
      <w:r w:rsidR="00401EE4">
        <w:rPr>
          <w:rFonts w:ascii="等线" w:eastAsia="等线" w:hAnsi="等线"/>
          <w:sz w:val="24"/>
          <w:szCs w:val="24"/>
        </w:rPr>
        <w:t xml:space="preserve"> 将输入</w:t>
      </w:r>
      <w:r w:rsidR="00401EE4">
        <w:rPr>
          <w:rFonts w:ascii="等线" w:eastAsia="等线" w:hAnsi="等线" w:hint="eastAsia"/>
          <w:sz w:val="24"/>
          <w:szCs w:val="24"/>
        </w:rPr>
        <w:t>（输入文本的每一行）按照冒号切开得到：</w:t>
      </w:r>
    </w:p>
    <w:p w:rsidR="00401EE4" w:rsidRDefault="00401EE4" w:rsidP="0095362F">
      <w:pPr>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t>A. 当前页及其</w:t>
      </w:r>
      <w:r>
        <w:rPr>
          <w:rFonts w:ascii="等线" w:eastAsia="等线" w:hAnsi="等线" w:hint="eastAsia"/>
          <w:sz w:val="24"/>
          <w:szCs w:val="24"/>
        </w:rPr>
        <w:t>PR值</w:t>
      </w:r>
    </w:p>
    <w:p w:rsidR="00401EE4" w:rsidRDefault="00401EE4" w:rsidP="0095362F">
      <w:pPr>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t>B. 当前页可跳转的页</w:t>
      </w:r>
    </w:p>
    <w:p w:rsidR="00401EE4" w:rsidRDefault="00401EE4" w:rsidP="0095362F">
      <w:pPr>
        <w:jc w:val="left"/>
        <w:rPr>
          <w:rFonts w:ascii="等线" w:eastAsia="等线" w:hAnsi="等线"/>
          <w:sz w:val="24"/>
          <w:szCs w:val="24"/>
        </w:rPr>
      </w:pPr>
      <w:r>
        <w:rPr>
          <w:rFonts w:ascii="等线" w:eastAsia="等线" w:hAnsi="等线"/>
          <w:sz w:val="24"/>
          <w:szCs w:val="24"/>
        </w:rPr>
        <w:lastRenderedPageBreak/>
        <w:tab/>
        <w:t>2.</w:t>
      </w:r>
      <w:r w:rsidR="003D5752">
        <w:rPr>
          <w:rFonts w:ascii="等线" w:eastAsia="等线" w:hAnsi="等线"/>
          <w:sz w:val="24"/>
          <w:szCs w:val="24"/>
        </w:rPr>
        <w:t xml:space="preserve"> </w:t>
      </w:r>
      <w:r w:rsidR="00F7455E">
        <w:rPr>
          <w:rFonts w:ascii="等线" w:eastAsia="等线" w:hAnsi="等线"/>
          <w:sz w:val="24"/>
          <w:szCs w:val="24"/>
        </w:rPr>
        <w:t>输出</w:t>
      </w:r>
      <w:r w:rsidR="00F7455E">
        <w:rPr>
          <w:rFonts w:ascii="等线" w:eastAsia="等线" w:hAnsi="等线" w:hint="eastAsia"/>
          <w:sz w:val="24"/>
          <w:szCs w:val="24"/>
        </w:rPr>
        <w:t>A的</w:t>
      </w:r>
      <w:proofErr w:type="spellStart"/>
      <w:r w:rsidR="00F7455E">
        <w:rPr>
          <w:rFonts w:ascii="等线" w:eastAsia="等线" w:hAnsi="等线" w:hint="eastAsia"/>
          <w:sz w:val="24"/>
          <w:szCs w:val="24"/>
        </w:rPr>
        <w:t>next</w:t>
      </w:r>
      <w:r w:rsidR="00F7455E">
        <w:rPr>
          <w:rFonts w:ascii="等线" w:eastAsia="等线" w:hAnsi="等线"/>
          <w:sz w:val="24"/>
          <w:szCs w:val="24"/>
        </w:rPr>
        <w:t>Page</w:t>
      </w:r>
      <w:proofErr w:type="spellEnd"/>
      <w:r w:rsidR="00F7455E">
        <w:rPr>
          <w:rFonts w:ascii="等线" w:eastAsia="等线" w:hAnsi="等线"/>
          <w:sz w:val="24"/>
          <w:szCs w:val="24"/>
        </w:rPr>
        <w:t>键值对</w:t>
      </w:r>
    </w:p>
    <w:p w:rsidR="00F7455E" w:rsidRDefault="00F7455E" w:rsidP="0095362F">
      <w:pPr>
        <w:jc w:val="left"/>
        <w:rPr>
          <w:rFonts w:ascii="等线" w:eastAsia="等线" w:hAnsi="等线"/>
          <w:sz w:val="24"/>
          <w:szCs w:val="24"/>
        </w:rPr>
      </w:pPr>
      <w:r>
        <w:rPr>
          <w:rFonts w:ascii="等线" w:eastAsia="等线" w:hAnsi="等线"/>
          <w:sz w:val="24"/>
          <w:szCs w:val="24"/>
        </w:rPr>
        <w:tab/>
        <w:t>3. 将</w:t>
      </w:r>
      <w:proofErr w:type="gramStart"/>
      <w:r>
        <w:rPr>
          <w:rFonts w:ascii="等线" w:eastAsia="等线" w:hAnsi="等线"/>
          <w:sz w:val="24"/>
          <w:szCs w:val="24"/>
        </w:rPr>
        <w:t>可跳转页按</w:t>
      </w:r>
      <w:r>
        <w:rPr>
          <w:rFonts w:ascii="等线" w:eastAsia="等线" w:hAnsi="等线" w:hint="eastAsia"/>
          <w:sz w:val="24"/>
          <w:szCs w:val="24"/>
        </w:rPr>
        <w:t>逗号</w:t>
      </w:r>
      <w:proofErr w:type="gramEnd"/>
      <w:r>
        <w:rPr>
          <w:rFonts w:ascii="等线" w:eastAsia="等线" w:hAnsi="等线" w:hint="eastAsia"/>
          <w:sz w:val="24"/>
          <w:szCs w:val="24"/>
        </w:rPr>
        <w:t>切开，对每个可跳转页，输出该跳转页的M键值对以及PR键值对，其中M键值对中的转移概率的值可以通过可跳转页的数量得到，</w:t>
      </w:r>
    </w:p>
    <w:p w:rsidR="00F7455E" w:rsidRDefault="00F7455E" w:rsidP="0095362F">
      <w:pPr>
        <w:jc w:val="left"/>
        <w:rPr>
          <w:rFonts w:ascii="等线" w:eastAsia="等线" w:hAnsi="等线"/>
          <w:sz w:val="24"/>
          <w:szCs w:val="24"/>
        </w:rPr>
      </w:pPr>
      <w:r>
        <w:rPr>
          <w:rFonts w:ascii="等线" w:eastAsia="等线" w:hAnsi="等线"/>
          <w:sz w:val="24"/>
          <w:szCs w:val="24"/>
        </w:rPr>
        <w:t>注释代码如下</w:t>
      </w:r>
      <w:r>
        <w:rPr>
          <w:rFonts w:ascii="等线" w:eastAsia="等线" w:hAnsi="等线" w:hint="eastAsia"/>
          <w:sz w:val="24"/>
          <w:szCs w:val="24"/>
        </w:rPr>
        <w:t>：</w:t>
      </w:r>
    </w:p>
    <w:p w:rsidR="00FA71F4" w:rsidRDefault="00FA71F4" w:rsidP="0095362F">
      <w:pPr>
        <w:jc w:val="left"/>
        <w:rPr>
          <w:rFonts w:ascii="等线" w:eastAsia="等线" w:hAnsi="等线"/>
          <w:sz w:val="24"/>
          <w:szCs w:val="24"/>
        </w:rPr>
      </w:pPr>
      <w:r>
        <w:rPr>
          <w:noProof/>
        </w:rPr>
        <w:drawing>
          <wp:inline distT="0" distB="0" distL="0" distR="0" wp14:anchorId="2F629EB2" wp14:editId="55EDC7F1">
            <wp:extent cx="2047619" cy="495238"/>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619" cy="495238"/>
                    </a:xfrm>
                    <a:prstGeom prst="rect">
                      <a:avLst/>
                    </a:prstGeom>
                  </pic:spPr>
                </pic:pic>
              </a:graphicData>
            </a:graphic>
          </wp:inline>
        </w:drawing>
      </w:r>
    </w:p>
    <w:p w:rsidR="00FA71F4" w:rsidRDefault="00E75E0D" w:rsidP="0095362F">
      <w:pPr>
        <w:jc w:val="left"/>
        <w:rPr>
          <w:rFonts w:ascii="等线" w:eastAsia="等线" w:hAnsi="等线"/>
          <w:sz w:val="24"/>
          <w:szCs w:val="24"/>
        </w:rPr>
      </w:pPr>
      <w:r>
        <w:rPr>
          <w:noProof/>
        </w:rPr>
        <w:drawing>
          <wp:inline distT="0" distB="0" distL="0" distR="0" wp14:anchorId="5D2B3CFC" wp14:editId="6F973473">
            <wp:extent cx="6638925" cy="3756025"/>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8925" cy="3756025"/>
                    </a:xfrm>
                    <a:prstGeom prst="rect">
                      <a:avLst/>
                    </a:prstGeom>
                  </pic:spPr>
                </pic:pic>
              </a:graphicData>
            </a:graphic>
          </wp:inline>
        </w:drawing>
      </w:r>
    </w:p>
    <w:p w:rsidR="00BE3684" w:rsidRDefault="00BE3684" w:rsidP="0095362F">
      <w:pPr>
        <w:jc w:val="left"/>
        <w:rPr>
          <w:rFonts w:ascii="等线" w:eastAsia="等线" w:hAnsi="等线"/>
          <w:sz w:val="24"/>
          <w:szCs w:val="24"/>
        </w:rPr>
      </w:pPr>
    </w:p>
    <w:p w:rsidR="00BE3684" w:rsidRPr="0095362F" w:rsidRDefault="00BE3684" w:rsidP="00BE3684">
      <w:pPr>
        <w:pStyle w:val="a8"/>
        <w:jc w:val="left"/>
        <w:rPr>
          <w:sz w:val="24"/>
          <w:szCs w:val="24"/>
        </w:rPr>
      </w:pPr>
      <w:r>
        <w:rPr>
          <w:rFonts w:hint="eastAsia"/>
          <w:sz w:val="24"/>
          <w:szCs w:val="24"/>
        </w:rPr>
        <w:t>3</w:t>
      </w:r>
      <w:r w:rsidRPr="0095362F">
        <w:rPr>
          <w:rFonts w:hint="eastAsia"/>
          <w:sz w:val="24"/>
          <w:szCs w:val="24"/>
        </w:rPr>
        <w:t xml:space="preserve">. </w:t>
      </w:r>
      <w:r>
        <w:rPr>
          <w:rFonts w:hint="eastAsia"/>
          <w:sz w:val="24"/>
          <w:szCs w:val="24"/>
        </w:rPr>
        <w:t>Reduce</w:t>
      </w:r>
      <w:r>
        <w:rPr>
          <w:rFonts w:hint="eastAsia"/>
          <w:sz w:val="24"/>
          <w:szCs w:val="24"/>
        </w:rPr>
        <w:t>过程</w:t>
      </w:r>
    </w:p>
    <w:p w:rsidR="00BE3684" w:rsidRDefault="00EC28F7" w:rsidP="0095362F">
      <w:pPr>
        <w:jc w:val="left"/>
        <w:rPr>
          <w:rFonts w:ascii="等线" w:eastAsia="等线" w:hAnsi="等线"/>
          <w:sz w:val="24"/>
          <w:szCs w:val="24"/>
        </w:rPr>
      </w:pPr>
      <w:r>
        <w:rPr>
          <w:rFonts w:ascii="等线" w:eastAsia="等线" w:hAnsi="等线" w:hint="eastAsia"/>
          <w:sz w:val="24"/>
          <w:szCs w:val="24"/>
        </w:rPr>
        <w:t>在reduce过程中，对于同一个键值，以A为例，它会收到</w:t>
      </w:r>
      <w:proofErr w:type="gramStart"/>
      <w:r>
        <w:rPr>
          <w:rFonts w:ascii="等线" w:eastAsia="等线" w:hAnsi="等线" w:hint="eastAsia"/>
          <w:sz w:val="24"/>
          <w:szCs w:val="24"/>
        </w:rPr>
        <w:t>以下键</w:t>
      </w:r>
      <w:proofErr w:type="gramEnd"/>
      <w:r>
        <w:rPr>
          <w:rFonts w:ascii="等线" w:eastAsia="等线" w:hAnsi="等线" w:hint="eastAsia"/>
          <w:sz w:val="24"/>
          <w:szCs w:val="24"/>
        </w:rPr>
        <w:t>值对：</w:t>
      </w:r>
    </w:p>
    <w:p w:rsidR="00EC28F7" w:rsidRDefault="00EB355B" w:rsidP="0095362F">
      <w:pPr>
        <w:jc w:val="left"/>
        <w:rPr>
          <w:rFonts w:ascii="等线" w:eastAsia="等线" w:hAnsi="等线"/>
          <w:sz w:val="24"/>
          <w:szCs w:val="24"/>
        </w:rPr>
      </w:pPr>
      <w:r>
        <w:rPr>
          <w:rFonts w:ascii="等线" w:eastAsia="等线" w:hAnsi="等线"/>
          <w:sz w:val="24"/>
          <w:szCs w:val="24"/>
        </w:rPr>
        <w:tab/>
        <w:t>&lt;”A”, “</w:t>
      </w:r>
      <w:proofErr w:type="spellStart"/>
      <w:r>
        <w:rPr>
          <w:rFonts w:ascii="等线" w:eastAsia="等线" w:hAnsi="等线"/>
          <w:sz w:val="24"/>
          <w:szCs w:val="24"/>
        </w:rPr>
        <w:t>nextPage</w:t>
      </w:r>
      <w:proofErr w:type="spellEnd"/>
      <w:r>
        <w:rPr>
          <w:rFonts w:ascii="等线" w:eastAsia="等线" w:hAnsi="等线"/>
          <w:sz w:val="24"/>
          <w:szCs w:val="24"/>
        </w:rPr>
        <w:t>: B</w:t>
      </w:r>
      <w:proofErr w:type="gramStart"/>
      <w:r>
        <w:rPr>
          <w:rFonts w:ascii="等线" w:eastAsia="等线" w:hAnsi="等线"/>
          <w:sz w:val="24"/>
          <w:szCs w:val="24"/>
        </w:rPr>
        <w:t>,C,D</w:t>
      </w:r>
      <w:proofErr w:type="gramEnd"/>
      <w:r>
        <w:rPr>
          <w:rFonts w:ascii="等线" w:eastAsia="等线" w:hAnsi="等线"/>
          <w:sz w:val="24"/>
          <w:szCs w:val="24"/>
        </w:rPr>
        <w:t>”</w:t>
      </w:r>
      <w:r>
        <w:rPr>
          <w:rFonts w:ascii="等线" w:eastAsia="等线" w:hAnsi="等线" w:hint="eastAsia"/>
          <w:sz w:val="24"/>
          <w:szCs w:val="24"/>
        </w:rPr>
        <w:t>&gt;</w:t>
      </w:r>
    </w:p>
    <w:p w:rsidR="00EB355B" w:rsidRDefault="00EB355B" w:rsidP="0095362F">
      <w:pPr>
        <w:jc w:val="left"/>
        <w:rPr>
          <w:rFonts w:ascii="等线" w:eastAsia="等线" w:hAnsi="等线"/>
          <w:sz w:val="24"/>
          <w:szCs w:val="24"/>
        </w:rPr>
      </w:pPr>
      <w:r>
        <w:rPr>
          <w:rFonts w:ascii="等线" w:eastAsia="等线" w:hAnsi="等线"/>
          <w:sz w:val="24"/>
          <w:szCs w:val="24"/>
        </w:rPr>
        <w:tab/>
      </w:r>
      <w:r w:rsidR="00466FD7">
        <w:rPr>
          <w:rFonts w:ascii="等线" w:eastAsia="等线" w:hAnsi="等线"/>
          <w:sz w:val="24"/>
          <w:szCs w:val="24"/>
        </w:rPr>
        <w:t>&lt;”A”, “</w:t>
      </w:r>
      <w:r w:rsidR="006823B8">
        <w:rPr>
          <w:rFonts w:ascii="等线" w:eastAsia="等线" w:hAnsi="等线"/>
          <w:sz w:val="24"/>
          <w:szCs w:val="24"/>
        </w:rPr>
        <w:t>PR</w:t>
      </w:r>
      <w:r w:rsidR="00466FD7">
        <w:rPr>
          <w:rFonts w:ascii="等线" w:eastAsia="等线" w:hAnsi="等线"/>
          <w:sz w:val="24"/>
          <w:szCs w:val="24"/>
        </w:rPr>
        <w:t>:</w:t>
      </w:r>
      <w:r w:rsidR="006823B8">
        <w:rPr>
          <w:rFonts w:ascii="等线" w:eastAsia="等线" w:hAnsi="等线"/>
          <w:sz w:val="24"/>
          <w:szCs w:val="24"/>
        </w:rPr>
        <w:t xml:space="preserve"> B 0.25</w:t>
      </w:r>
      <w:r w:rsidR="00466FD7">
        <w:rPr>
          <w:rFonts w:ascii="等线" w:eastAsia="等线" w:hAnsi="等线"/>
          <w:sz w:val="24"/>
          <w:szCs w:val="24"/>
        </w:rPr>
        <w:t>”</w:t>
      </w:r>
      <w:r w:rsidR="00466FD7">
        <w:rPr>
          <w:rFonts w:ascii="等线" w:eastAsia="等线" w:hAnsi="等线" w:hint="eastAsia"/>
          <w:sz w:val="24"/>
          <w:szCs w:val="24"/>
        </w:rPr>
        <w:t>&gt;</w:t>
      </w:r>
    </w:p>
    <w:p w:rsidR="006823B8" w:rsidRDefault="006823B8" w:rsidP="0095362F">
      <w:pPr>
        <w:jc w:val="left"/>
        <w:rPr>
          <w:rFonts w:ascii="等线" w:eastAsia="等线" w:hAnsi="等线"/>
          <w:sz w:val="24"/>
          <w:szCs w:val="24"/>
        </w:rPr>
      </w:pPr>
      <w:r>
        <w:rPr>
          <w:rFonts w:ascii="等线" w:eastAsia="等线" w:hAnsi="等线"/>
          <w:sz w:val="24"/>
          <w:szCs w:val="24"/>
        </w:rPr>
        <w:lastRenderedPageBreak/>
        <w:tab/>
        <w:t>&lt;”A”, “PR:</w:t>
      </w:r>
      <w:r w:rsidR="008A7CA1">
        <w:rPr>
          <w:rFonts w:ascii="等线" w:eastAsia="等线" w:hAnsi="等线"/>
          <w:sz w:val="24"/>
          <w:szCs w:val="24"/>
        </w:rPr>
        <w:t xml:space="preserve"> C</w:t>
      </w:r>
      <w:r>
        <w:rPr>
          <w:rFonts w:ascii="等线" w:eastAsia="等线" w:hAnsi="等线"/>
          <w:sz w:val="24"/>
          <w:szCs w:val="24"/>
        </w:rPr>
        <w:t xml:space="preserve"> 0.25”</w:t>
      </w:r>
      <w:r>
        <w:rPr>
          <w:rFonts w:ascii="等线" w:eastAsia="等线" w:hAnsi="等线" w:hint="eastAsia"/>
          <w:sz w:val="24"/>
          <w:szCs w:val="24"/>
        </w:rPr>
        <w:t>&gt;</w:t>
      </w:r>
    </w:p>
    <w:p w:rsidR="00F44A65" w:rsidRDefault="00F44A65" w:rsidP="0095362F">
      <w:pPr>
        <w:jc w:val="left"/>
        <w:rPr>
          <w:rFonts w:ascii="等线" w:eastAsia="等线" w:hAnsi="等线"/>
          <w:sz w:val="24"/>
          <w:szCs w:val="24"/>
        </w:rPr>
      </w:pPr>
      <w:r>
        <w:rPr>
          <w:rFonts w:ascii="等线" w:eastAsia="等线" w:hAnsi="等线"/>
          <w:sz w:val="24"/>
          <w:szCs w:val="24"/>
        </w:rPr>
        <w:tab/>
        <w:t>&lt;”A”, “M: B 0.5”</w:t>
      </w:r>
      <w:r>
        <w:rPr>
          <w:rFonts w:ascii="等线" w:eastAsia="等线" w:hAnsi="等线" w:hint="eastAsia"/>
          <w:sz w:val="24"/>
          <w:szCs w:val="24"/>
        </w:rPr>
        <w:t>&gt;</w:t>
      </w:r>
    </w:p>
    <w:p w:rsidR="00F44A65" w:rsidRDefault="00F44A65" w:rsidP="0095362F">
      <w:pPr>
        <w:jc w:val="left"/>
        <w:rPr>
          <w:rFonts w:ascii="等线" w:eastAsia="等线" w:hAnsi="等线"/>
          <w:sz w:val="24"/>
          <w:szCs w:val="24"/>
        </w:rPr>
      </w:pPr>
      <w:r>
        <w:rPr>
          <w:rFonts w:ascii="等线" w:eastAsia="等线" w:hAnsi="等线"/>
          <w:sz w:val="24"/>
          <w:szCs w:val="24"/>
        </w:rPr>
        <w:tab/>
        <w:t>&lt;”A”, “M: C 1”</w:t>
      </w:r>
      <w:r>
        <w:rPr>
          <w:rFonts w:ascii="等线" w:eastAsia="等线" w:hAnsi="等线" w:hint="eastAsia"/>
          <w:sz w:val="24"/>
          <w:szCs w:val="24"/>
        </w:rPr>
        <w:t>&gt;</w:t>
      </w:r>
    </w:p>
    <w:p w:rsidR="009E7317" w:rsidRPr="00454664" w:rsidRDefault="00CF515B" w:rsidP="00454664">
      <w:pPr>
        <w:jc w:val="left"/>
        <w:rPr>
          <w:rFonts w:ascii="等线" w:eastAsia="等线" w:hAnsi="等线"/>
          <w:sz w:val="24"/>
          <w:szCs w:val="24"/>
        </w:rPr>
      </w:pPr>
      <w:r>
        <w:rPr>
          <w:rFonts w:ascii="等线" w:eastAsia="等线" w:hAnsi="等线"/>
          <w:sz w:val="24"/>
          <w:szCs w:val="24"/>
        </w:rPr>
        <w:t>我们在reduce的工作就是将上面这些键值对的value按照计算公式整合并输出</w:t>
      </w:r>
      <w:r>
        <w:rPr>
          <w:rFonts w:ascii="等线" w:eastAsia="等线" w:hAnsi="等线" w:hint="eastAsia"/>
          <w:sz w:val="24"/>
          <w:szCs w:val="24"/>
        </w:rPr>
        <w:t>。</w:t>
      </w:r>
      <w:r w:rsidR="00596419">
        <w:rPr>
          <w:rFonts w:ascii="等线" w:eastAsia="等线" w:hAnsi="等线"/>
          <w:sz w:val="24"/>
          <w:szCs w:val="24"/>
        </w:rPr>
        <w:t>对每个键值对判断它是</w:t>
      </w:r>
      <w:proofErr w:type="spellStart"/>
      <w:r w:rsidR="00596419">
        <w:rPr>
          <w:rFonts w:ascii="等线" w:eastAsia="等线" w:hAnsi="等线"/>
          <w:sz w:val="24"/>
          <w:szCs w:val="24"/>
        </w:rPr>
        <w:t>nextPage</w:t>
      </w:r>
      <w:proofErr w:type="spellEnd"/>
      <w:r w:rsidR="00596419">
        <w:rPr>
          <w:rFonts w:ascii="等线" w:eastAsia="等线" w:hAnsi="等线"/>
          <w:sz w:val="24"/>
          <w:szCs w:val="24"/>
        </w:rPr>
        <w:t>键值对</w:t>
      </w:r>
      <w:r w:rsidR="00596419">
        <w:rPr>
          <w:rFonts w:ascii="等线" w:eastAsia="等线" w:hAnsi="等线" w:hint="eastAsia"/>
          <w:sz w:val="24"/>
          <w:szCs w:val="24"/>
        </w:rPr>
        <w:t>、M键值对、PR键值对的哪一种， 对于</w:t>
      </w:r>
      <w:proofErr w:type="spellStart"/>
      <w:r w:rsidR="00596419">
        <w:rPr>
          <w:rFonts w:ascii="等线" w:eastAsia="等线" w:hAnsi="等线" w:hint="eastAsia"/>
          <w:sz w:val="24"/>
          <w:szCs w:val="24"/>
        </w:rPr>
        <w:t>next</w:t>
      </w:r>
      <w:r w:rsidR="00596419">
        <w:rPr>
          <w:rFonts w:ascii="等线" w:eastAsia="等线" w:hAnsi="等线"/>
          <w:sz w:val="24"/>
          <w:szCs w:val="24"/>
        </w:rPr>
        <w:t>Page</w:t>
      </w:r>
      <w:proofErr w:type="spellEnd"/>
      <w:r w:rsidR="00596419">
        <w:rPr>
          <w:rFonts w:ascii="等线" w:eastAsia="等线" w:hAnsi="等线"/>
          <w:sz w:val="24"/>
          <w:szCs w:val="24"/>
        </w:rPr>
        <w:t>键值对</w:t>
      </w:r>
      <w:r w:rsidR="00454664">
        <w:rPr>
          <w:rFonts w:ascii="等线" w:eastAsia="等线" w:hAnsi="等线"/>
          <w:sz w:val="24"/>
          <w:szCs w:val="24"/>
        </w:rPr>
        <w:t>先保存该值等到最终输出再处理</w:t>
      </w:r>
      <w:r w:rsidR="00454664">
        <w:rPr>
          <w:rFonts w:ascii="等线" w:eastAsia="等线" w:hAnsi="等线" w:hint="eastAsia"/>
          <w:sz w:val="24"/>
          <w:szCs w:val="24"/>
        </w:rPr>
        <w:t>、</w:t>
      </w:r>
      <w:r w:rsidR="00454664">
        <w:rPr>
          <w:rFonts w:ascii="等线" w:eastAsia="等线" w:hAnsi="等线"/>
          <w:sz w:val="24"/>
          <w:szCs w:val="24"/>
        </w:rPr>
        <w:t>对于</w:t>
      </w:r>
      <w:r w:rsidR="00454664">
        <w:rPr>
          <w:rFonts w:ascii="等线" w:eastAsia="等线" w:hAnsi="等线" w:hint="eastAsia"/>
          <w:sz w:val="24"/>
          <w:szCs w:val="24"/>
        </w:rPr>
        <w:t>PR键值对，和M键值对我们先将它们的value分别存储一个</w:t>
      </w:r>
      <w:proofErr w:type="spellStart"/>
      <w:r w:rsidR="00454664">
        <w:rPr>
          <w:rFonts w:ascii="等线" w:eastAsia="等线" w:hAnsi="等线" w:hint="eastAsia"/>
          <w:sz w:val="24"/>
          <w:szCs w:val="24"/>
        </w:rPr>
        <w:t>Hash</w:t>
      </w:r>
      <w:r w:rsidR="00454664">
        <w:rPr>
          <w:rFonts w:ascii="等线" w:eastAsia="等线" w:hAnsi="等线"/>
          <w:sz w:val="24"/>
          <w:szCs w:val="24"/>
        </w:rPr>
        <w:t>Map</w:t>
      </w:r>
      <w:proofErr w:type="spellEnd"/>
      <w:r w:rsidR="00454664">
        <w:rPr>
          <w:rFonts w:ascii="等线" w:eastAsia="等线" w:hAnsi="等线"/>
          <w:sz w:val="24"/>
          <w:szCs w:val="24"/>
        </w:rPr>
        <w:t>中</w:t>
      </w:r>
      <w:r w:rsidR="00454664">
        <w:rPr>
          <w:rFonts w:ascii="等线" w:eastAsia="等线" w:hAnsi="等线" w:hint="eastAsia"/>
          <w:sz w:val="24"/>
          <w:szCs w:val="24"/>
        </w:rPr>
        <w:t>，</w:t>
      </w:r>
      <w:r w:rsidR="00454664">
        <w:rPr>
          <w:rFonts w:ascii="等线" w:eastAsia="等线" w:hAnsi="等线"/>
          <w:sz w:val="24"/>
          <w:szCs w:val="24"/>
        </w:rPr>
        <w:t>比如&lt;</w:t>
      </w:r>
      <w:proofErr w:type="gramStart"/>
      <w:r w:rsidR="00454664">
        <w:rPr>
          <w:rFonts w:ascii="等线" w:eastAsia="等线" w:hAnsi="等线"/>
          <w:sz w:val="24"/>
          <w:szCs w:val="24"/>
        </w:rPr>
        <w:t>”</w:t>
      </w:r>
      <w:proofErr w:type="gramEnd"/>
      <w:r w:rsidR="00454664">
        <w:rPr>
          <w:rFonts w:ascii="等线" w:eastAsia="等线" w:hAnsi="等线"/>
          <w:sz w:val="24"/>
          <w:szCs w:val="24"/>
        </w:rPr>
        <w:t>A</w:t>
      </w:r>
      <w:proofErr w:type="gramStart"/>
      <w:r w:rsidR="00454664">
        <w:rPr>
          <w:rFonts w:ascii="等线" w:eastAsia="等线" w:hAnsi="等线"/>
          <w:sz w:val="24"/>
          <w:szCs w:val="24"/>
        </w:rPr>
        <w:t>”</w:t>
      </w:r>
      <w:proofErr w:type="gramEnd"/>
      <w:r w:rsidR="00454664">
        <w:rPr>
          <w:rFonts w:ascii="等线" w:eastAsia="等线" w:hAnsi="等线"/>
          <w:sz w:val="24"/>
          <w:szCs w:val="24"/>
        </w:rPr>
        <w:t>, “PR: B 0.25”</w:t>
      </w:r>
      <w:r w:rsidR="00454664">
        <w:rPr>
          <w:rFonts w:ascii="等线" w:eastAsia="等线" w:hAnsi="等线" w:hint="eastAsia"/>
          <w:sz w:val="24"/>
          <w:szCs w:val="24"/>
        </w:rPr>
        <w:t>&gt;， 那么value按&lt;B, 0.25&gt;的形式入一个名为PR的</w:t>
      </w:r>
      <w:proofErr w:type="spellStart"/>
      <w:r w:rsidR="00454664">
        <w:rPr>
          <w:rFonts w:ascii="等线" w:eastAsia="等线" w:hAnsi="等线" w:hint="eastAsia"/>
          <w:sz w:val="24"/>
          <w:szCs w:val="24"/>
        </w:rPr>
        <w:t>Hash</w:t>
      </w:r>
      <w:r w:rsidR="00454664">
        <w:rPr>
          <w:rFonts w:ascii="等线" w:eastAsia="等线" w:hAnsi="等线"/>
          <w:sz w:val="24"/>
          <w:szCs w:val="24"/>
        </w:rPr>
        <w:t>Map</w:t>
      </w:r>
      <w:proofErr w:type="spellEnd"/>
      <w:r w:rsidR="00454664">
        <w:rPr>
          <w:rFonts w:ascii="等线" w:eastAsia="等线" w:hAnsi="等线"/>
          <w:sz w:val="24"/>
          <w:szCs w:val="24"/>
        </w:rPr>
        <w:t>中</w:t>
      </w:r>
      <w:r w:rsidR="00454664">
        <w:rPr>
          <w:rFonts w:ascii="等线" w:eastAsia="等线" w:hAnsi="等线" w:hint="eastAsia"/>
          <w:sz w:val="24"/>
          <w:szCs w:val="24"/>
        </w:rPr>
        <w:t>，</w:t>
      </w:r>
      <w:r w:rsidR="00454664">
        <w:rPr>
          <w:rFonts w:ascii="等线" w:eastAsia="等线" w:hAnsi="等线"/>
          <w:sz w:val="24"/>
          <w:szCs w:val="24"/>
        </w:rPr>
        <w:t>&lt;</w:t>
      </w:r>
      <w:proofErr w:type="gramStart"/>
      <w:r w:rsidR="00454664">
        <w:rPr>
          <w:rFonts w:ascii="等线" w:eastAsia="等线" w:hAnsi="等线"/>
          <w:sz w:val="24"/>
          <w:szCs w:val="24"/>
        </w:rPr>
        <w:t>”</w:t>
      </w:r>
      <w:proofErr w:type="gramEnd"/>
      <w:r w:rsidR="00454664">
        <w:rPr>
          <w:rFonts w:ascii="等线" w:eastAsia="等线" w:hAnsi="等线"/>
          <w:sz w:val="24"/>
          <w:szCs w:val="24"/>
        </w:rPr>
        <w:t>A</w:t>
      </w:r>
      <w:proofErr w:type="gramStart"/>
      <w:r w:rsidR="00454664">
        <w:rPr>
          <w:rFonts w:ascii="等线" w:eastAsia="等线" w:hAnsi="等线"/>
          <w:sz w:val="24"/>
          <w:szCs w:val="24"/>
        </w:rPr>
        <w:t>”</w:t>
      </w:r>
      <w:proofErr w:type="gramEnd"/>
      <w:r w:rsidR="00454664">
        <w:rPr>
          <w:rFonts w:ascii="等线" w:eastAsia="等线" w:hAnsi="等线"/>
          <w:sz w:val="24"/>
          <w:szCs w:val="24"/>
        </w:rPr>
        <w:t>, “M: B 0.5”</w:t>
      </w:r>
      <w:r w:rsidR="00454664">
        <w:rPr>
          <w:rFonts w:ascii="等线" w:eastAsia="等线" w:hAnsi="等线" w:hint="eastAsia"/>
          <w:sz w:val="24"/>
          <w:szCs w:val="24"/>
        </w:rPr>
        <w:t>&gt;则将value按&lt;B, 0.25&gt;的形式存入一个名为M的</w:t>
      </w:r>
      <w:proofErr w:type="spellStart"/>
      <w:r w:rsidR="00454664">
        <w:rPr>
          <w:rFonts w:ascii="等线" w:eastAsia="等线" w:hAnsi="等线" w:hint="eastAsia"/>
          <w:sz w:val="24"/>
          <w:szCs w:val="24"/>
        </w:rPr>
        <w:t>Hash</w:t>
      </w:r>
      <w:r w:rsidR="00454664">
        <w:rPr>
          <w:rFonts w:ascii="等线" w:eastAsia="等线" w:hAnsi="等线"/>
          <w:sz w:val="24"/>
          <w:szCs w:val="24"/>
        </w:rPr>
        <w:t>Map</w:t>
      </w:r>
      <w:proofErr w:type="spellEnd"/>
      <w:r w:rsidR="00454664">
        <w:rPr>
          <w:rFonts w:ascii="等线" w:eastAsia="等线" w:hAnsi="等线"/>
          <w:sz w:val="24"/>
          <w:szCs w:val="24"/>
        </w:rPr>
        <w:t>中</w:t>
      </w:r>
      <w:r w:rsidR="00454664">
        <w:rPr>
          <w:rFonts w:ascii="等线" w:eastAsia="等线" w:hAnsi="等线" w:hint="eastAsia"/>
          <w:sz w:val="24"/>
          <w:szCs w:val="24"/>
        </w:rPr>
        <w:t>，</w:t>
      </w:r>
      <w:r w:rsidR="00454664">
        <w:rPr>
          <w:rFonts w:ascii="等线" w:eastAsia="等线" w:hAnsi="等线"/>
          <w:sz w:val="24"/>
          <w:szCs w:val="24"/>
        </w:rPr>
        <w:t>这样处理完之后</w:t>
      </w:r>
      <w:r w:rsidR="00454664">
        <w:rPr>
          <w:rFonts w:ascii="等线" w:eastAsia="等线" w:hAnsi="等线" w:hint="eastAsia"/>
          <w:sz w:val="24"/>
          <w:szCs w:val="24"/>
        </w:rPr>
        <w:t>，</w:t>
      </w:r>
      <w:r w:rsidR="00454664" w:rsidRPr="00454664">
        <w:rPr>
          <w:rFonts w:ascii="等线" w:eastAsia="等线" w:hAnsi="等线" w:hint="eastAsia"/>
          <w:color w:val="FF0000"/>
          <w:sz w:val="24"/>
          <w:szCs w:val="24"/>
        </w:rPr>
        <w:t>PR这个</w:t>
      </w:r>
      <w:proofErr w:type="spellStart"/>
      <w:r w:rsidR="00454664" w:rsidRPr="00454664">
        <w:rPr>
          <w:rFonts w:ascii="等线" w:eastAsia="等线" w:hAnsi="等线" w:hint="eastAsia"/>
          <w:color w:val="FF0000"/>
          <w:sz w:val="24"/>
          <w:szCs w:val="24"/>
        </w:rPr>
        <w:t>Hash</w:t>
      </w:r>
      <w:r w:rsidR="00454664" w:rsidRPr="00454664">
        <w:rPr>
          <w:rFonts w:ascii="等线" w:eastAsia="等线" w:hAnsi="等线"/>
          <w:color w:val="FF0000"/>
          <w:sz w:val="24"/>
          <w:szCs w:val="24"/>
        </w:rPr>
        <w:t>Map</w:t>
      </w:r>
      <w:proofErr w:type="spellEnd"/>
      <w:r w:rsidR="00454664" w:rsidRPr="00454664">
        <w:rPr>
          <w:rFonts w:ascii="等线" w:eastAsia="等线" w:hAnsi="等线"/>
          <w:color w:val="FF0000"/>
          <w:sz w:val="24"/>
          <w:szCs w:val="24"/>
        </w:rPr>
        <w:t>就包含了当前</w:t>
      </w:r>
      <w:r w:rsidR="00454664" w:rsidRPr="00454664">
        <w:rPr>
          <w:rFonts w:ascii="等线" w:eastAsia="等线" w:hAnsi="等线" w:hint="eastAsia"/>
          <w:color w:val="FF0000"/>
          <w:sz w:val="24"/>
          <w:szCs w:val="24"/>
        </w:rPr>
        <w:t>KEY （在这里就是A）计算新PR</w:t>
      </w:r>
      <w:proofErr w:type="gramStart"/>
      <w:r w:rsidR="00454664" w:rsidRPr="00454664">
        <w:rPr>
          <w:rFonts w:ascii="等线" w:eastAsia="等线" w:hAnsi="等线" w:hint="eastAsia"/>
          <w:color w:val="FF0000"/>
          <w:sz w:val="24"/>
          <w:szCs w:val="24"/>
        </w:rPr>
        <w:t>值需要</w:t>
      </w:r>
      <w:proofErr w:type="gramEnd"/>
      <w:r w:rsidR="00454664" w:rsidRPr="00454664">
        <w:rPr>
          <w:rFonts w:ascii="等线" w:eastAsia="等线" w:hAnsi="等线" w:hint="eastAsia"/>
          <w:color w:val="FF0000"/>
          <w:sz w:val="24"/>
          <w:szCs w:val="24"/>
        </w:rPr>
        <w:t>用到的</w:t>
      </w:r>
      <w:proofErr w:type="gramStart"/>
      <w:r w:rsidR="00454664" w:rsidRPr="00454664">
        <w:rPr>
          <w:rFonts w:ascii="等线" w:eastAsia="等线" w:hAnsi="等线" w:hint="eastAsia"/>
          <w:color w:val="FF0000"/>
          <w:sz w:val="24"/>
          <w:szCs w:val="24"/>
        </w:rPr>
        <w:t>所有父</w:t>
      </w:r>
      <w:proofErr w:type="gramEnd"/>
      <w:r w:rsidR="00454664" w:rsidRPr="00454664">
        <w:rPr>
          <w:rFonts w:ascii="等线" w:eastAsia="等线" w:hAnsi="等线" w:hint="eastAsia"/>
          <w:color w:val="FF0000"/>
          <w:sz w:val="24"/>
          <w:szCs w:val="24"/>
        </w:rPr>
        <w:t>网页(即能跳转到它的网页)的PR值。而M这个</w:t>
      </w:r>
      <w:proofErr w:type="spellStart"/>
      <w:r w:rsidR="00454664" w:rsidRPr="00454664">
        <w:rPr>
          <w:rFonts w:ascii="等线" w:eastAsia="等线" w:hAnsi="等线" w:hint="eastAsia"/>
          <w:color w:val="FF0000"/>
          <w:sz w:val="24"/>
          <w:szCs w:val="24"/>
        </w:rPr>
        <w:t>Hash</w:t>
      </w:r>
      <w:r w:rsidR="00454664" w:rsidRPr="00454664">
        <w:rPr>
          <w:rFonts w:ascii="等线" w:eastAsia="等线" w:hAnsi="等线"/>
          <w:color w:val="FF0000"/>
          <w:sz w:val="24"/>
          <w:szCs w:val="24"/>
        </w:rPr>
        <w:t>Map</w:t>
      </w:r>
      <w:proofErr w:type="spellEnd"/>
      <w:r w:rsidR="00454664" w:rsidRPr="00454664">
        <w:rPr>
          <w:rFonts w:ascii="等线" w:eastAsia="等线" w:hAnsi="等线"/>
          <w:color w:val="FF0000"/>
          <w:sz w:val="24"/>
          <w:szCs w:val="24"/>
        </w:rPr>
        <w:t>就包含所用父网页到它的转移概率</w:t>
      </w:r>
      <w:r w:rsidR="00454664" w:rsidRPr="00454664">
        <w:rPr>
          <w:rFonts w:ascii="等线" w:eastAsia="等线" w:hAnsi="等线" w:hint="eastAsia"/>
          <w:color w:val="FF0000"/>
          <w:sz w:val="24"/>
          <w:szCs w:val="24"/>
        </w:rPr>
        <w:t>(关键点)</w:t>
      </w:r>
      <w:r w:rsidR="00454664">
        <w:rPr>
          <w:rFonts w:ascii="等线" w:eastAsia="等线" w:hAnsi="等线" w:hint="eastAsia"/>
          <w:sz w:val="24"/>
          <w:szCs w:val="24"/>
        </w:rPr>
        <w:t>。</w:t>
      </w:r>
      <w:r w:rsidR="009E7317">
        <w:rPr>
          <w:rFonts w:ascii="等线" w:eastAsia="等线" w:hAnsi="等线" w:hint="eastAsia"/>
          <w:sz w:val="24"/>
          <w:szCs w:val="24"/>
        </w:rPr>
        <w:t>接下来我们只需要将两个</w:t>
      </w:r>
      <w:proofErr w:type="spellStart"/>
      <w:r w:rsidR="009E7317">
        <w:rPr>
          <w:rFonts w:ascii="等线" w:eastAsia="等线" w:hAnsi="等线" w:hint="eastAsia"/>
          <w:sz w:val="24"/>
          <w:szCs w:val="24"/>
        </w:rPr>
        <w:t>Hash</w:t>
      </w:r>
      <w:r w:rsidR="009E7317">
        <w:rPr>
          <w:rFonts w:ascii="等线" w:eastAsia="等线" w:hAnsi="等线"/>
          <w:sz w:val="24"/>
          <w:szCs w:val="24"/>
        </w:rPr>
        <w:t>Map</w:t>
      </w:r>
      <w:proofErr w:type="spellEnd"/>
      <w:r w:rsidR="009E7317">
        <w:rPr>
          <w:rFonts w:ascii="等线" w:eastAsia="等线" w:hAnsi="等线"/>
          <w:sz w:val="24"/>
          <w:szCs w:val="24"/>
        </w:rPr>
        <w:t>中相同键值的value按公式计算</w:t>
      </w:r>
      <w:r w:rsidR="00191ED2">
        <w:rPr>
          <w:rFonts w:ascii="等线" w:eastAsia="等线" w:hAnsi="等线"/>
          <w:sz w:val="24"/>
          <w:szCs w:val="24"/>
        </w:rPr>
        <w:t>在合并</w:t>
      </w:r>
      <w:r w:rsidR="009E7317">
        <w:rPr>
          <w:rFonts w:ascii="等线" w:eastAsia="等线" w:hAnsi="等线"/>
          <w:sz w:val="24"/>
          <w:szCs w:val="24"/>
        </w:rPr>
        <w:t>就可以了</w:t>
      </w:r>
      <w:r w:rsidR="00142835">
        <w:rPr>
          <w:rFonts w:ascii="等线" w:eastAsia="等线" w:hAnsi="等线" w:hint="eastAsia"/>
          <w:sz w:val="24"/>
          <w:szCs w:val="24"/>
        </w:rPr>
        <w:t>（</w:t>
      </w:r>
      <w:r w:rsidR="00142835" w:rsidRPr="0062057C">
        <w:rPr>
          <w:rFonts w:ascii="等线" w:eastAsia="等线" w:hAnsi="等线" w:hint="eastAsia"/>
          <w:color w:val="FF0000"/>
          <w:sz w:val="24"/>
          <w:szCs w:val="24"/>
        </w:rPr>
        <w:t>这一步实际上是</w:t>
      </w:r>
      <w:r w:rsidR="0062057C" w:rsidRPr="0062057C">
        <w:rPr>
          <w:rFonts w:ascii="等线" w:eastAsia="等线" w:hAnsi="等线" w:hint="eastAsia"/>
          <w:color w:val="FF0000"/>
          <w:sz w:val="24"/>
          <w:szCs w:val="24"/>
        </w:rPr>
        <w:t>Page</w:t>
      </w:r>
      <w:r w:rsidR="0062057C" w:rsidRPr="0062057C">
        <w:rPr>
          <w:rFonts w:ascii="等线" w:eastAsia="等线" w:hAnsi="等线"/>
          <w:color w:val="FF0000"/>
          <w:sz w:val="24"/>
          <w:szCs w:val="24"/>
        </w:rPr>
        <w:t>Rank的基本模型计算</w:t>
      </w:r>
      <w:r w:rsidR="0062057C" w:rsidRPr="0062057C">
        <w:rPr>
          <w:rFonts w:ascii="等线" w:eastAsia="等线" w:hAnsi="等线" w:hint="eastAsia"/>
          <w:color w:val="FF0000"/>
          <w:sz w:val="24"/>
          <w:szCs w:val="24"/>
        </w:rPr>
        <w:t>: PR[</w:t>
      </w:r>
      <w:proofErr w:type="spellStart"/>
      <w:r w:rsidR="0062057C" w:rsidRPr="0062057C">
        <w:rPr>
          <w:rFonts w:ascii="等线" w:eastAsia="等线" w:hAnsi="等线"/>
          <w:color w:val="FF0000"/>
          <w:sz w:val="24"/>
          <w:szCs w:val="24"/>
        </w:rPr>
        <w:t>i</w:t>
      </w:r>
      <w:proofErr w:type="spellEnd"/>
      <w:r w:rsidR="0062057C" w:rsidRPr="0062057C">
        <w:rPr>
          <w:rFonts w:ascii="等线" w:eastAsia="等线" w:hAnsi="等线" w:hint="eastAsia"/>
          <w:color w:val="FF0000"/>
          <w:sz w:val="24"/>
          <w:szCs w:val="24"/>
        </w:rPr>
        <w:t>]</w:t>
      </w:r>
      <w:r w:rsidR="0062057C" w:rsidRPr="0062057C">
        <w:rPr>
          <w:rFonts w:ascii="等线" w:eastAsia="等线" w:hAnsi="等线"/>
          <w:color w:val="FF0000"/>
          <w:sz w:val="24"/>
          <w:szCs w:val="24"/>
        </w:rPr>
        <w:t xml:space="preserve"> = </w:t>
      </w:r>
      <w:r w:rsidR="00142835" w:rsidRPr="0062057C">
        <w:rPr>
          <w:rFonts w:ascii="等线" w:eastAsia="等线" w:hAnsi="等线" w:hint="eastAsia"/>
          <w:color w:val="FF0000"/>
          <w:sz w:val="24"/>
          <w:szCs w:val="24"/>
        </w:rPr>
        <w:t>sigma（M[</w:t>
      </w:r>
      <w:proofErr w:type="spellStart"/>
      <w:r w:rsidR="00142835" w:rsidRPr="0062057C">
        <w:rPr>
          <w:rFonts w:ascii="等线" w:eastAsia="等线" w:hAnsi="等线" w:hint="eastAsia"/>
          <w:color w:val="FF0000"/>
          <w:sz w:val="24"/>
          <w:szCs w:val="24"/>
        </w:rPr>
        <w:t>i</w:t>
      </w:r>
      <w:proofErr w:type="spellEnd"/>
      <w:r w:rsidR="00142835" w:rsidRPr="0062057C">
        <w:rPr>
          <w:rFonts w:ascii="等线" w:eastAsia="等线" w:hAnsi="等线"/>
          <w:color w:val="FF0000"/>
          <w:sz w:val="24"/>
          <w:szCs w:val="24"/>
        </w:rPr>
        <w:t>][j]*PR</w:t>
      </w:r>
      <w:r w:rsidR="00142835" w:rsidRPr="0062057C">
        <w:rPr>
          <w:rFonts w:ascii="等线" w:eastAsia="等线" w:hAnsi="等线" w:hint="eastAsia"/>
          <w:color w:val="FF0000"/>
          <w:sz w:val="24"/>
          <w:szCs w:val="24"/>
        </w:rPr>
        <w:t>[j]）</w:t>
      </w:r>
      <w:r w:rsidR="00142835">
        <w:rPr>
          <w:rFonts w:ascii="等线" w:eastAsia="等线" w:hAnsi="等线" w:hint="eastAsia"/>
          <w:sz w:val="24"/>
          <w:szCs w:val="24"/>
        </w:rPr>
        <w:t>）</w:t>
      </w:r>
      <w:r w:rsidR="009E7317">
        <w:rPr>
          <w:rFonts w:ascii="等线" w:eastAsia="等线" w:hAnsi="等线" w:hint="eastAsia"/>
          <w:sz w:val="24"/>
          <w:szCs w:val="24"/>
        </w:rPr>
        <w:t>。</w:t>
      </w:r>
    </w:p>
    <w:p w:rsidR="00142835" w:rsidRDefault="00142835" w:rsidP="0095362F">
      <w:pPr>
        <w:jc w:val="left"/>
        <w:rPr>
          <w:rFonts w:ascii="等线" w:eastAsia="等线" w:hAnsi="等线"/>
          <w:sz w:val="24"/>
          <w:szCs w:val="24"/>
        </w:rPr>
      </w:pPr>
      <w:r>
        <w:rPr>
          <w:rFonts w:ascii="等线" w:eastAsia="等线" w:hAnsi="等线"/>
          <w:sz w:val="24"/>
          <w:szCs w:val="24"/>
        </w:rPr>
        <w:t>即有</w:t>
      </w:r>
      <w:r>
        <w:rPr>
          <w:rFonts w:ascii="等线" w:eastAsia="等线" w:hAnsi="等线" w:hint="eastAsia"/>
          <w:sz w:val="24"/>
          <w:szCs w:val="24"/>
        </w:rPr>
        <w:t>:</w:t>
      </w:r>
    </w:p>
    <w:p w:rsidR="00CF515B" w:rsidRPr="0030666C" w:rsidRDefault="00142835" w:rsidP="008B4946">
      <w:pPr>
        <w:jc w:val="left"/>
        <w:rPr>
          <w:rFonts w:ascii="等线" w:eastAsia="等线" w:hAnsi="等线"/>
          <w:sz w:val="24"/>
          <w:szCs w:val="24"/>
        </w:rPr>
      </w:pPr>
      <m:oMathPara>
        <m:oMathParaPr>
          <m:jc m:val="center"/>
        </m:oMathParaPr>
        <m:oMath>
          <m:r>
            <m:rPr>
              <m:sty m:val="p"/>
            </m:rPr>
            <w:rPr>
              <w:rFonts w:ascii="Cambria Math" w:eastAsia="等线" w:hAnsi="Cambria Math" w:hint="eastAsia"/>
              <w:sz w:val="24"/>
              <w:szCs w:val="24"/>
            </w:rPr>
            <m:t>sum=</m:t>
          </m:r>
          <m:r>
            <m:rPr>
              <m:sty m:val="p"/>
            </m:rPr>
            <w:rPr>
              <w:rFonts w:ascii="Cambria Math" w:eastAsia="等线" w:hAnsi="Cambria Math"/>
              <w:sz w:val="24"/>
              <w:szCs w:val="24"/>
            </w:rPr>
            <m:t xml:space="preserve"> </m:t>
          </m:r>
          <m:nary>
            <m:naryPr>
              <m:chr m:val="∑"/>
              <m:limLoc m:val="undOvr"/>
              <m:supHide m:val="1"/>
              <m:ctrlPr>
                <w:rPr>
                  <w:rFonts w:ascii="Cambria Math" w:eastAsia="等线" w:hAnsi="Cambria Math"/>
                  <w:sz w:val="24"/>
                  <w:szCs w:val="24"/>
                </w:rPr>
              </m:ctrlPr>
            </m:naryPr>
            <m:sub>
              <m:r>
                <w:rPr>
                  <w:rFonts w:ascii="Cambria Math" w:eastAsia="等线" w:hAnsi="Cambria Math"/>
                  <w:sz w:val="24"/>
                  <w:szCs w:val="24"/>
                </w:rPr>
                <m:t>key</m:t>
              </m:r>
            </m:sub>
            <m:sup/>
            <m:e>
              <m:r>
                <w:rPr>
                  <w:rFonts w:ascii="Cambria Math" w:eastAsia="等线" w:hAnsi="Cambria Math"/>
                  <w:sz w:val="24"/>
                  <w:szCs w:val="24"/>
                </w:rPr>
                <m:t>M</m:t>
              </m:r>
              <m:d>
                <m:dPr>
                  <m:begChr m:val="["/>
                  <m:endChr m:val="]"/>
                  <m:ctrlPr>
                    <w:rPr>
                      <w:rFonts w:ascii="Cambria Math" w:eastAsia="等线" w:hAnsi="Cambria Math"/>
                      <w:i/>
                      <w:sz w:val="24"/>
                      <w:szCs w:val="24"/>
                    </w:rPr>
                  </m:ctrlPr>
                </m:dPr>
                <m:e>
                  <m:r>
                    <w:rPr>
                      <w:rFonts w:ascii="Cambria Math" w:eastAsia="等线" w:hAnsi="Cambria Math"/>
                      <w:sz w:val="24"/>
                      <w:szCs w:val="24"/>
                    </w:rPr>
                    <m:t>key</m:t>
                  </m:r>
                </m:e>
              </m:d>
              <m:r>
                <w:rPr>
                  <w:rFonts w:ascii="Cambria Math" w:eastAsia="等线" w:hAnsi="Cambria Math"/>
                  <w:sz w:val="24"/>
                  <w:szCs w:val="24"/>
                </w:rPr>
                <m:t>*PR[key]</m:t>
              </m:r>
            </m:e>
          </m:nary>
        </m:oMath>
      </m:oMathPara>
    </w:p>
    <w:p w:rsidR="0030666C" w:rsidRDefault="0030666C" w:rsidP="008B4946">
      <w:pPr>
        <w:jc w:val="left"/>
        <w:rPr>
          <w:rFonts w:ascii="等线" w:eastAsia="等线" w:hAnsi="等线"/>
          <w:sz w:val="24"/>
          <w:szCs w:val="24"/>
        </w:rPr>
      </w:pPr>
      <w:r>
        <w:rPr>
          <w:rFonts w:ascii="等线" w:eastAsia="等线" w:hAnsi="等线" w:hint="eastAsia"/>
          <w:sz w:val="24"/>
          <w:szCs w:val="24"/>
        </w:rPr>
        <w:t>最后计算优化后的Page</w:t>
      </w:r>
      <w:r>
        <w:rPr>
          <w:rFonts w:ascii="等线" w:eastAsia="等线" w:hAnsi="等线"/>
          <w:sz w:val="24"/>
          <w:szCs w:val="24"/>
        </w:rPr>
        <w:t>Rank模型即可</w:t>
      </w:r>
      <w:r>
        <w:rPr>
          <w:rFonts w:ascii="等线" w:eastAsia="等线" w:hAnsi="等线" w:hint="eastAsia"/>
          <w:sz w:val="24"/>
          <w:szCs w:val="24"/>
        </w:rPr>
        <w:t>:</w:t>
      </w:r>
    </w:p>
    <w:p w:rsidR="0030666C" w:rsidRPr="0030666C" w:rsidRDefault="0030666C" w:rsidP="008B4946">
      <w:pPr>
        <w:jc w:val="left"/>
        <w:rPr>
          <w:rFonts w:ascii="等线" w:eastAsia="等线" w:hAnsi="等线"/>
          <w:sz w:val="24"/>
          <w:szCs w:val="24"/>
        </w:rPr>
      </w:pPr>
      <m:oMathPara>
        <m:oMath>
          <m:r>
            <m:rPr>
              <m:sty m:val="p"/>
            </m:rPr>
            <w:rPr>
              <w:rFonts w:ascii="Cambria Math" w:eastAsia="等线" w:hAnsi="Cambria Math" w:hint="eastAsia"/>
              <w:sz w:val="24"/>
              <w:szCs w:val="24"/>
            </w:rPr>
            <m:t>new</m:t>
          </m:r>
          <m:r>
            <m:rPr>
              <m:sty m:val="p"/>
            </m:rPr>
            <w:rPr>
              <w:rFonts w:ascii="Cambria Math" w:eastAsia="等线" w:hAnsi="Cambria Math"/>
              <w:sz w:val="24"/>
              <w:szCs w:val="24"/>
            </w:rPr>
            <m:t>PR</m:t>
          </m:r>
          <m:r>
            <m:rPr>
              <m:sty m:val="p"/>
            </m:rPr>
            <w:rPr>
              <w:rFonts w:ascii="Cambria Math" w:eastAsia="等线" w:hAnsi="Cambria Math" w:hint="eastAsia"/>
              <w:sz w:val="24"/>
              <w:szCs w:val="24"/>
            </w:rPr>
            <m:t>=</m:t>
          </m:r>
          <m:r>
            <m:rPr>
              <m:sty m:val="p"/>
            </m:rPr>
            <w:rPr>
              <w:rFonts w:ascii="Cambria Math" w:eastAsia="等线" w:hAnsi="Cambria Math"/>
              <w:sz w:val="24"/>
              <w:szCs w:val="24"/>
            </w:rPr>
            <m:t>damping*sum+(1-damping)/num</m:t>
          </m:r>
        </m:oMath>
      </m:oMathPara>
    </w:p>
    <w:p w:rsidR="0030666C" w:rsidRDefault="0030666C" w:rsidP="008B4946">
      <w:pPr>
        <w:jc w:val="left"/>
        <w:rPr>
          <w:rFonts w:ascii="等线" w:eastAsia="等线" w:hAnsi="等线"/>
          <w:sz w:val="24"/>
          <w:szCs w:val="24"/>
        </w:rPr>
      </w:pPr>
      <w:r>
        <w:rPr>
          <w:rFonts w:ascii="等线" w:eastAsia="等线" w:hAnsi="等线" w:hint="eastAsia"/>
          <w:sz w:val="24"/>
          <w:szCs w:val="24"/>
        </w:rPr>
        <w:t>其中damping是阻尼系数，</w:t>
      </w:r>
      <w:proofErr w:type="spellStart"/>
      <w:r>
        <w:rPr>
          <w:rFonts w:ascii="等线" w:eastAsia="等线" w:hAnsi="等线" w:hint="eastAsia"/>
          <w:sz w:val="24"/>
          <w:szCs w:val="24"/>
        </w:rPr>
        <w:t>num</w:t>
      </w:r>
      <w:proofErr w:type="spellEnd"/>
      <w:r>
        <w:rPr>
          <w:rFonts w:ascii="等线" w:eastAsia="等线" w:hAnsi="等线" w:hint="eastAsia"/>
          <w:sz w:val="24"/>
          <w:szCs w:val="24"/>
        </w:rPr>
        <w:t>是网站数量</w:t>
      </w:r>
      <w:r w:rsidR="009A2CC8">
        <w:rPr>
          <w:rFonts w:ascii="等线" w:eastAsia="等线" w:hAnsi="等线" w:hint="eastAsia"/>
          <w:sz w:val="24"/>
          <w:szCs w:val="24"/>
        </w:rPr>
        <w:t>。</w:t>
      </w:r>
    </w:p>
    <w:p w:rsidR="00B3561D" w:rsidRDefault="009A2CC8" w:rsidP="008B4946">
      <w:pPr>
        <w:jc w:val="left"/>
        <w:rPr>
          <w:rFonts w:ascii="等线" w:eastAsia="等线" w:hAnsi="等线"/>
          <w:sz w:val="24"/>
          <w:szCs w:val="24"/>
        </w:rPr>
      </w:pPr>
      <w:r>
        <w:rPr>
          <w:rFonts w:ascii="等线" w:eastAsia="等线" w:hAnsi="等线"/>
          <w:sz w:val="24"/>
          <w:szCs w:val="24"/>
        </w:rPr>
        <w:t>注释代码</w:t>
      </w:r>
      <w:r w:rsidR="00554238">
        <w:rPr>
          <w:rFonts w:ascii="等线" w:eastAsia="等线" w:hAnsi="等线"/>
          <w:sz w:val="24"/>
          <w:szCs w:val="24"/>
        </w:rPr>
        <w:t>如下</w:t>
      </w:r>
      <w:r w:rsidR="00554238">
        <w:rPr>
          <w:rFonts w:ascii="等线" w:eastAsia="等线" w:hAnsi="等线" w:hint="eastAsia"/>
          <w:sz w:val="24"/>
          <w:szCs w:val="24"/>
        </w:rPr>
        <w:t>：</w:t>
      </w:r>
    </w:p>
    <w:p w:rsidR="00554238" w:rsidRDefault="00554238" w:rsidP="008B4946">
      <w:pPr>
        <w:jc w:val="left"/>
        <w:rPr>
          <w:rFonts w:ascii="等线" w:eastAsia="等线" w:hAnsi="等线"/>
          <w:sz w:val="24"/>
          <w:szCs w:val="24"/>
        </w:rPr>
      </w:pPr>
      <w:r>
        <w:rPr>
          <w:noProof/>
        </w:rPr>
        <w:lastRenderedPageBreak/>
        <w:drawing>
          <wp:inline distT="0" distB="0" distL="0" distR="0" wp14:anchorId="76690783" wp14:editId="4170B215">
            <wp:extent cx="4920899" cy="3404681"/>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7726" cy="3416324"/>
                    </a:xfrm>
                    <a:prstGeom prst="rect">
                      <a:avLst/>
                    </a:prstGeom>
                  </pic:spPr>
                </pic:pic>
              </a:graphicData>
            </a:graphic>
          </wp:inline>
        </w:drawing>
      </w:r>
    </w:p>
    <w:p w:rsidR="00554238" w:rsidRDefault="00554238" w:rsidP="008B4946">
      <w:pPr>
        <w:jc w:val="left"/>
        <w:rPr>
          <w:rFonts w:ascii="等线" w:eastAsia="等线" w:hAnsi="等线"/>
          <w:sz w:val="24"/>
          <w:szCs w:val="24"/>
        </w:rPr>
      </w:pPr>
      <w:r>
        <w:rPr>
          <w:noProof/>
        </w:rPr>
        <w:drawing>
          <wp:inline distT="0" distB="0" distL="0" distR="0" wp14:anchorId="244EF503" wp14:editId="17DC6EC8">
            <wp:extent cx="6638925" cy="4523105"/>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8925" cy="4523105"/>
                    </a:xfrm>
                    <a:prstGeom prst="rect">
                      <a:avLst/>
                    </a:prstGeom>
                  </pic:spPr>
                </pic:pic>
              </a:graphicData>
            </a:graphic>
          </wp:inline>
        </w:drawing>
      </w:r>
    </w:p>
    <w:p w:rsidR="00896D54" w:rsidRDefault="00896D54" w:rsidP="008B4946">
      <w:pPr>
        <w:jc w:val="left"/>
        <w:rPr>
          <w:rFonts w:ascii="等线" w:eastAsia="等线" w:hAnsi="等线"/>
          <w:sz w:val="24"/>
          <w:szCs w:val="24"/>
        </w:rPr>
      </w:pPr>
    </w:p>
    <w:p w:rsidR="00896D54" w:rsidRPr="0095362F" w:rsidRDefault="00896D54" w:rsidP="00896D54">
      <w:pPr>
        <w:pStyle w:val="a8"/>
        <w:jc w:val="left"/>
        <w:rPr>
          <w:sz w:val="24"/>
          <w:szCs w:val="24"/>
        </w:rPr>
      </w:pPr>
      <w:r>
        <w:rPr>
          <w:rFonts w:hint="eastAsia"/>
          <w:sz w:val="24"/>
          <w:szCs w:val="24"/>
        </w:rPr>
        <w:t xml:space="preserve">4. </w:t>
      </w:r>
      <w:r>
        <w:rPr>
          <w:rFonts w:hint="eastAsia"/>
          <w:sz w:val="24"/>
          <w:szCs w:val="24"/>
        </w:rPr>
        <w:t>主函数</w:t>
      </w:r>
    </w:p>
    <w:p w:rsidR="002C1C95" w:rsidRDefault="00896D54" w:rsidP="00896D54">
      <w:pPr>
        <w:jc w:val="left"/>
        <w:rPr>
          <w:rFonts w:ascii="等线" w:eastAsia="等线" w:hAnsi="等线"/>
          <w:sz w:val="24"/>
          <w:szCs w:val="24"/>
        </w:rPr>
      </w:pPr>
      <w:r>
        <w:rPr>
          <w:rFonts w:ascii="等线" w:eastAsia="等线" w:hAnsi="等线" w:hint="eastAsia"/>
          <w:sz w:val="24"/>
          <w:szCs w:val="24"/>
        </w:rPr>
        <w:t>主函数主要功能就是设置</w:t>
      </w:r>
      <w:proofErr w:type="spellStart"/>
      <w:r>
        <w:rPr>
          <w:rFonts w:ascii="等线" w:eastAsia="等线" w:hAnsi="等线" w:hint="eastAsia"/>
          <w:sz w:val="24"/>
          <w:szCs w:val="24"/>
        </w:rPr>
        <w:t>hadoop</w:t>
      </w:r>
      <w:proofErr w:type="spellEnd"/>
      <w:r>
        <w:rPr>
          <w:rFonts w:ascii="等线" w:eastAsia="等线" w:hAnsi="等线" w:hint="eastAsia"/>
          <w:sz w:val="24"/>
          <w:szCs w:val="24"/>
        </w:rPr>
        <w:t>的任务</w:t>
      </w:r>
      <w:r w:rsidR="002C1C95">
        <w:rPr>
          <w:rFonts w:ascii="等线" w:eastAsia="等线" w:hAnsi="等线" w:hint="eastAsia"/>
          <w:sz w:val="24"/>
          <w:szCs w:val="24"/>
        </w:rPr>
        <w:t>。但是这个函数中有两点是非常</w:t>
      </w:r>
      <w:r w:rsidR="002C1C95" w:rsidRPr="002C1C95">
        <w:rPr>
          <w:rFonts w:ascii="等线" w:eastAsia="等线" w:hAnsi="等线" w:hint="eastAsia"/>
          <w:color w:val="FF0000"/>
          <w:sz w:val="24"/>
          <w:szCs w:val="24"/>
        </w:rPr>
        <w:t>重要</w:t>
      </w:r>
      <w:r w:rsidR="002C1C95">
        <w:rPr>
          <w:rFonts w:ascii="等线" w:eastAsia="等线" w:hAnsi="等线" w:hint="eastAsia"/>
          <w:sz w:val="24"/>
          <w:szCs w:val="24"/>
        </w:rPr>
        <w:t>的：</w:t>
      </w:r>
    </w:p>
    <w:p w:rsidR="002C1C95" w:rsidRDefault="002C1C95" w:rsidP="00896D54">
      <w:pPr>
        <w:jc w:val="left"/>
        <w:rPr>
          <w:rFonts w:ascii="等线" w:eastAsia="等线" w:hAnsi="等线"/>
          <w:sz w:val="24"/>
          <w:szCs w:val="24"/>
        </w:rPr>
      </w:pPr>
      <w:r>
        <w:rPr>
          <w:rFonts w:ascii="等线" w:eastAsia="等线" w:hAnsi="等线"/>
          <w:sz w:val="24"/>
          <w:szCs w:val="24"/>
        </w:rPr>
        <w:tab/>
        <w:t>1. 循环迭代</w:t>
      </w:r>
      <w:r>
        <w:rPr>
          <w:rFonts w:ascii="等线" w:eastAsia="等线" w:hAnsi="等线" w:hint="eastAsia"/>
          <w:sz w:val="24"/>
          <w:szCs w:val="24"/>
        </w:rPr>
        <w:t>，</w:t>
      </w:r>
      <w:r>
        <w:rPr>
          <w:rFonts w:ascii="等线" w:eastAsia="等线" w:hAnsi="等线"/>
          <w:sz w:val="24"/>
          <w:szCs w:val="24"/>
        </w:rPr>
        <w:t>每次迭代都是一次新的</w:t>
      </w:r>
      <w:proofErr w:type="spellStart"/>
      <w:r>
        <w:rPr>
          <w:rFonts w:ascii="等线" w:eastAsia="等线" w:hAnsi="等线"/>
          <w:sz w:val="24"/>
          <w:szCs w:val="24"/>
        </w:rPr>
        <w:t>hadoop</w:t>
      </w:r>
      <w:proofErr w:type="spellEnd"/>
      <w:r>
        <w:rPr>
          <w:rFonts w:ascii="等线" w:eastAsia="等线" w:hAnsi="等线"/>
          <w:sz w:val="24"/>
          <w:szCs w:val="24"/>
        </w:rPr>
        <w:t>任务</w:t>
      </w:r>
      <w:r>
        <w:rPr>
          <w:rFonts w:ascii="等线" w:eastAsia="等线" w:hAnsi="等线" w:hint="eastAsia"/>
          <w:sz w:val="24"/>
          <w:szCs w:val="24"/>
        </w:rPr>
        <w:t>，</w:t>
      </w:r>
      <w:r w:rsidRPr="002C1C95">
        <w:rPr>
          <w:rFonts w:ascii="等线" w:eastAsia="等线" w:hAnsi="等线"/>
          <w:color w:val="FF0000"/>
          <w:sz w:val="24"/>
          <w:szCs w:val="24"/>
        </w:rPr>
        <w:t>每次要将上一次迭代的输出路径作为下一次的输入路径</w:t>
      </w:r>
      <w:r w:rsidRPr="002C1C95">
        <w:rPr>
          <w:rFonts w:ascii="等线" w:eastAsia="等线" w:hAnsi="等线" w:hint="eastAsia"/>
          <w:color w:val="FF0000"/>
          <w:sz w:val="24"/>
          <w:szCs w:val="24"/>
        </w:rPr>
        <w:t>。</w:t>
      </w:r>
      <w:r w:rsidRPr="002C1C95">
        <w:rPr>
          <w:rFonts w:ascii="等线" w:eastAsia="等线" w:hAnsi="等线"/>
          <w:color w:val="FF0000"/>
          <w:sz w:val="24"/>
          <w:szCs w:val="24"/>
        </w:rPr>
        <w:t>这一步</w:t>
      </w:r>
      <w:proofErr w:type="gramStart"/>
      <w:r w:rsidRPr="002C1C95">
        <w:rPr>
          <w:rFonts w:ascii="等线" w:eastAsia="等线" w:hAnsi="等线"/>
          <w:color w:val="FF0000"/>
          <w:sz w:val="24"/>
          <w:szCs w:val="24"/>
        </w:rPr>
        <w:t>很</w:t>
      </w:r>
      <w:proofErr w:type="gramEnd"/>
      <w:r w:rsidRPr="002C1C95">
        <w:rPr>
          <w:rFonts w:ascii="等线" w:eastAsia="等线" w:hAnsi="等线"/>
          <w:color w:val="FF0000"/>
          <w:sz w:val="24"/>
          <w:szCs w:val="24"/>
        </w:rPr>
        <w:t>关键</w:t>
      </w:r>
      <w:r w:rsidRPr="002C1C95">
        <w:rPr>
          <w:rFonts w:ascii="等线" w:eastAsia="等线" w:hAnsi="等线" w:hint="eastAsia"/>
          <w:color w:val="FF0000"/>
          <w:sz w:val="24"/>
          <w:szCs w:val="24"/>
        </w:rPr>
        <w:t>，</w:t>
      </w:r>
      <w:r w:rsidRPr="002C1C95">
        <w:rPr>
          <w:rFonts w:ascii="等线" w:eastAsia="等线" w:hAnsi="等线"/>
          <w:color w:val="FF0000"/>
          <w:sz w:val="24"/>
          <w:szCs w:val="24"/>
        </w:rPr>
        <w:t>是解决如何在</w:t>
      </w:r>
      <w:proofErr w:type="spellStart"/>
      <w:r w:rsidRPr="002C1C95">
        <w:rPr>
          <w:rFonts w:ascii="等线" w:eastAsia="等线" w:hAnsi="等线"/>
          <w:color w:val="FF0000"/>
          <w:sz w:val="24"/>
          <w:szCs w:val="24"/>
        </w:rPr>
        <w:t>hadoop</w:t>
      </w:r>
      <w:proofErr w:type="spellEnd"/>
      <w:r w:rsidRPr="002C1C95">
        <w:rPr>
          <w:rFonts w:ascii="等线" w:eastAsia="等线" w:hAnsi="等线"/>
          <w:color w:val="FF0000"/>
          <w:sz w:val="24"/>
          <w:szCs w:val="24"/>
        </w:rPr>
        <w:t>实现循环迭代问题的关键点</w:t>
      </w:r>
      <w:r>
        <w:rPr>
          <w:rFonts w:ascii="等线" w:eastAsia="等线" w:hAnsi="等线" w:hint="eastAsia"/>
          <w:color w:val="FF0000"/>
          <w:sz w:val="24"/>
          <w:szCs w:val="24"/>
        </w:rPr>
        <w:t>，</w:t>
      </w:r>
      <w:r>
        <w:rPr>
          <w:rFonts w:ascii="等线" w:eastAsia="等线" w:hAnsi="等线"/>
          <w:sz w:val="24"/>
          <w:szCs w:val="24"/>
        </w:rPr>
        <w:t>也是我们这次实验的一个</w:t>
      </w:r>
      <w:r w:rsidRPr="002C1C95">
        <w:rPr>
          <w:rFonts w:ascii="等线" w:eastAsia="等线" w:hAnsi="等线"/>
          <w:color w:val="FF0000"/>
          <w:sz w:val="24"/>
          <w:szCs w:val="24"/>
        </w:rPr>
        <w:t>难点</w:t>
      </w:r>
      <w:r>
        <w:rPr>
          <w:rFonts w:ascii="等线" w:eastAsia="等线" w:hAnsi="等线" w:hint="eastAsia"/>
          <w:sz w:val="24"/>
          <w:szCs w:val="24"/>
        </w:rPr>
        <w:t>。</w:t>
      </w:r>
    </w:p>
    <w:p w:rsidR="002C1C95" w:rsidRDefault="002C1C95" w:rsidP="00896D54">
      <w:pPr>
        <w:jc w:val="left"/>
        <w:rPr>
          <w:rFonts w:ascii="等线" w:eastAsia="等线" w:hAnsi="等线"/>
          <w:sz w:val="24"/>
          <w:szCs w:val="24"/>
        </w:rPr>
      </w:pPr>
      <w:r>
        <w:rPr>
          <w:rFonts w:ascii="等线" w:eastAsia="等线" w:hAnsi="等线"/>
          <w:sz w:val="24"/>
          <w:szCs w:val="24"/>
        </w:rPr>
        <w:tab/>
        <w:t>2. 在前面的reduce过程中</w:t>
      </w:r>
      <w:r>
        <w:rPr>
          <w:rFonts w:ascii="等线" w:eastAsia="等线" w:hAnsi="等线" w:hint="eastAsia"/>
          <w:sz w:val="24"/>
          <w:szCs w:val="24"/>
        </w:rPr>
        <w:t>，</w:t>
      </w:r>
      <w:r>
        <w:rPr>
          <w:rFonts w:ascii="等线" w:eastAsia="等线" w:hAnsi="等线"/>
          <w:sz w:val="24"/>
          <w:szCs w:val="24"/>
        </w:rPr>
        <w:t>需要用到网站的数量</w:t>
      </w:r>
      <w:r>
        <w:rPr>
          <w:rFonts w:ascii="等线" w:eastAsia="等线" w:hAnsi="等线" w:hint="eastAsia"/>
          <w:sz w:val="24"/>
          <w:szCs w:val="24"/>
        </w:rPr>
        <w:t>，</w:t>
      </w:r>
      <w:r>
        <w:rPr>
          <w:rFonts w:ascii="等线" w:eastAsia="等线" w:hAnsi="等线"/>
          <w:sz w:val="24"/>
          <w:szCs w:val="24"/>
        </w:rPr>
        <w:t>重新用一个新的</w:t>
      </w:r>
      <w:proofErr w:type="spellStart"/>
      <w:r>
        <w:rPr>
          <w:rFonts w:ascii="等线" w:eastAsia="等线" w:hAnsi="等线"/>
          <w:sz w:val="24"/>
          <w:szCs w:val="24"/>
        </w:rPr>
        <w:t>mapreduce</w:t>
      </w:r>
      <w:proofErr w:type="spellEnd"/>
      <w:r>
        <w:rPr>
          <w:rFonts w:ascii="等线" w:eastAsia="等线" w:hAnsi="等线"/>
          <w:sz w:val="24"/>
          <w:szCs w:val="24"/>
        </w:rPr>
        <w:t>过程实现网站数量统计非常麻烦</w:t>
      </w:r>
      <w:r>
        <w:rPr>
          <w:rFonts w:ascii="等线" w:eastAsia="等线" w:hAnsi="等线" w:hint="eastAsia"/>
          <w:sz w:val="24"/>
          <w:szCs w:val="24"/>
        </w:rPr>
        <w:t>，</w:t>
      </w:r>
      <w:r>
        <w:rPr>
          <w:rFonts w:ascii="等线" w:eastAsia="等线" w:hAnsi="等线"/>
          <w:sz w:val="24"/>
          <w:szCs w:val="24"/>
        </w:rPr>
        <w:t>我们这里采用</w:t>
      </w:r>
      <w:r w:rsidRPr="00E02741">
        <w:rPr>
          <w:rFonts w:ascii="等线" w:eastAsia="等线" w:hAnsi="等线"/>
          <w:color w:val="FF0000"/>
          <w:sz w:val="24"/>
          <w:szCs w:val="24"/>
        </w:rPr>
        <w:t>直接通过命令行参数传入这个网站数量</w:t>
      </w:r>
      <w:r>
        <w:rPr>
          <w:rFonts w:ascii="等线" w:eastAsia="等线" w:hAnsi="等线" w:hint="eastAsia"/>
          <w:sz w:val="24"/>
          <w:szCs w:val="24"/>
        </w:rPr>
        <w:t>。</w:t>
      </w:r>
      <w:r>
        <w:rPr>
          <w:rFonts w:ascii="等线" w:eastAsia="等线" w:hAnsi="等线"/>
          <w:sz w:val="24"/>
          <w:szCs w:val="24"/>
        </w:rPr>
        <w:t>所以在主函数中还需要取出这个数量</w:t>
      </w:r>
      <w:r>
        <w:rPr>
          <w:rFonts w:ascii="等线" w:eastAsia="等线" w:hAnsi="等线" w:hint="eastAsia"/>
          <w:sz w:val="24"/>
          <w:szCs w:val="24"/>
        </w:rPr>
        <w:t>，</w:t>
      </w:r>
      <w:r>
        <w:rPr>
          <w:rFonts w:ascii="等线" w:eastAsia="等线" w:hAnsi="等线"/>
          <w:sz w:val="24"/>
          <w:szCs w:val="24"/>
        </w:rPr>
        <w:t>并通过</w:t>
      </w:r>
      <w:proofErr w:type="spellStart"/>
      <w:r>
        <w:rPr>
          <w:rFonts w:ascii="等线" w:eastAsia="等线" w:hAnsi="等线"/>
          <w:sz w:val="24"/>
          <w:szCs w:val="24"/>
        </w:rPr>
        <w:t>hadoop</w:t>
      </w:r>
      <w:proofErr w:type="spellEnd"/>
      <w:r>
        <w:rPr>
          <w:rFonts w:ascii="等线" w:eastAsia="等线" w:hAnsi="等线"/>
          <w:sz w:val="24"/>
          <w:szCs w:val="24"/>
        </w:rPr>
        <w:t>的</w:t>
      </w:r>
      <w:r>
        <w:rPr>
          <w:rFonts w:ascii="等线" w:eastAsia="等线" w:hAnsi="等线" w:hint="eastAsia"/>
          <w:sz w:val="24"/>
          <w:szCs w:val="24"/>
        </w:rPr>
        <w:t>Configuration类自定义变量来</w:t>
      </w:r>
      <w:proofErr w:type="gramStart"/>
      <w:r>
        <w:rPr>
          <w:rFonts w:ascii="等线" w:eastAsia="等线" w:hAnsi="等线" w:hint="eastAsia"/>
          <w:sz w:val="24"/>
          <w:szCs w:val="24"/>
        </w:rPr>
        <w:t>存这个</w:t>
      </w:r>
      <w:proofErr w:type="gramEnd"/>
      <w:r>
        <w:rPr>
          <w:rFonts w:ascii="等线" w:eastAsia="等线" w:hAnsi="等线" w:hint="eastAsia"/>
          <w:sz w:val="24"/>
          <w:szCs w:val="24"/>
        </w:rPr>
        <w:t>值，同时还有阻尼系数值。这样在后面reduce过程中可以同样通过</w:t>
      </w:r>
      <w:proofErr w:type="spellStart"/>
      <w:r>
        <w:rPr>
          <w:rFonts w:ascii="等线" w:eastAsia="等线" w:hAnsi="等线" w:hint="eastAsia"/>
          <w:sz w:val="24"/>
          <w:szCs w:val="24"/>
        </w:rPr>
        <w:t>hadoop</w:t>
      </w:r>
      <w:proofErr w:type="spellEnd"/>
      <w:r>
        <w:rPr>
          <w:rFonts w:ascii="等线" w:eastAsia="等线" w:hAnsi="等线" w:hint="eastAsia"/>
          <w:sz w:val="24"/>
          <w:szCs w:val="24"/>
        </w:rPr>
        <w:t>的Configuration类取出这两个值</w:t>
      </w:r>
      <w:r w:rsidR="0058296E">
        <w:rPr>
          <w:rFonts w:ascii="等线" w:eastAsia="等线" w:hAnsi="等线" w:hint="eastAsia"/>
          <w:sz w:val="24"/>
          <w:szCs w:val="24"/>
        </w:rPr>
        <w:t>（</w:t>
      </w:r>
      <w:r w:rsidR="0058296E" w:rsidRPr="0058296E">
        <w:rPr>
          <w:rFonts w:ascii="等线" w:eastAsia="等线" w:hAnsi="等线" w:hint="eastAsia"/>
          <w:color w:val="FF0000"/>
          <w:sz w:val="24"/>
          <w:szCs w:val="24"/>
        </w:rPr>
        <w:t>关键</w:t>
      </w:r>
      <w:r w:rsidR="0058296E">
        <w:rPr>
          <w:rFonts w:ascii="等线" w:eastAsia="等线" w:hAnsi="等线" w:hint="eastAsia"/>
          <w:sz w:val="24"/>
          <w:szCs w:val="24"/>
        </w:rPr>
        <w:t>）</w:t>
      </w:r>
      <w:r>
        <w:rPr>
          <w:rFonts w:ascii="等线" w:eastAsia="等线" w:hAnsi="等线" w:hint="eastAsia"/>
          <w:sz w:val="24"/>
          <w:szCs w:val="24"/>
        </w:rPr>
        <w:t>。</w:t>
      </w:r>
    </w:p>
    <w:p w:rsidR="002C1C95" w:rsidRDefault="002C1C95" w:rsidP="00896D54">
      <w:pPr>
        <w:jc w:val="left"/>
        <w:rPr>
          <w:rFonts w:ascii="等线" w:eastAsia="等线" w:hAnsi="等线"/>
          <w:sz w:val="24"/>
          <w:szCs w:val="24"/>
        </w:rPr>
      </w:pPr>
      <w:r>
        <w:rPr>
          <w:rFonts w:ascii="等线" w:eastAsia="等线" w:hAnsi="等线"/>
          <w:sz w:val="24"/>
          <w:szCs w:val="24"/>
        </w:rPr>
        <w:t>注释代码如下</w:t>
      </w:r>
      <w:r>
        <w:rPr>
          <w:rFonts w:ascii="等线" w:eastAsia="等线" w:hAnsi="等线" w:hint="eastAsia"/>
          <w:sz w:val="24"/>
          <w:szCs w:val="24"/>
        </w:rPr>
        <w:t>：</w:t>
      </w:r>
    </w:p>
    <w:p w:rsidR="002C1C95" w:rsidRDefault="002C1C95" w:rsidP="00896D54">
      <w:pPr>
        <w:jc w:val="left"/>
        <w:rPr>
          <w:rFonts w:ascii="等线" w:eastAsia="等线" w:hAnsi="等线"/>
          <w:sz w:val="24"/>
          <w:szCs w:val="24"/>
        </w:rPr>
      </w:pPr>
      <w:r>
        <w:rPr>
          <w:noProof/>
        </w:rPr>
        <w:lastRenderedPageBreak/>
        <w:drawing>
          <wp:inline distT="0" distB="0" distL="0" distR="0" wp14:anchorId="4BF42BDC" wp14:editId="19C1177C">
            <wp:extent cx="5854390" cy="737356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6801" cy="7389197"/>
                    </a:xfrm>
                    <a:prstGeom prst="rect">
                      <a:avLst/>
                    </a:prstGeom>
                  </pic:spPr>
                </pic:pic>
              </a:graphicData>
            </a:graphic>
          </wp:inline>
        </w:drawing>
      </w:r>
    </w:p>
    <w:p w:rsidR="002C1C95" w:rsidRDefault="002C1C95" w:rsidP="00896D54">
      <w:pPr>
        <w:jc w:val="left"/>
        <w:rPr>
          <w:rFonts w:ascii="等线" w:eastAsia="等线" w:hAnsi="等线"/>
          <w:sz w:val="24"/>
          <w:szCs w:val="24"/>
        </w:rPr>
      </w:pPr>
      <w:r>
        <w:rPr>
          <w:noProof/>
        </w:rPr>
        <w:lastRenderedPageBreak/>
        <w:drawing>
          <wp:inline distT="0" distB="0" distL="0" distR="0" wp14:anchorId="1679AE4F" wp14:editId="3A60D1EA">
            <wp:extent cx="4502179" cy="2988999"/>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768" cy="2991382"/>
                    </a:xfrm>
                    <a:prstGeom prst="rect">
                      <a:avLst/>
                    </a:prstGeom>
                  </pic:spPr>
                </pic:pic>
              </a:graphicData>
            </a:graphic>
          </wp:inline>
        </w:drawing>
      </w:r>
    </w:p>
    <w:p w:rsidR="00B304A6" w:rsidRDefault="00B304A6" w:rsidP="00896D54">
      <w:pPr>
        <w:jc w:val="left"/>
        <w:rPr>
          <w:rFonts w:ascii="等线" w:eastAsia="等线" w:hAnsi="等线"/>
          <w:sz w:val="24"/>
          <w:szCs w:val="24"/>
        </w:rPr>
      </w:pPr>
    </w:p>
    <w:p w:rsidR="00B304A6" w:rsidRDefault="00B304A6" w:rsidP="00B304A6">
      <w:pPr>
        <w:pStyle w:val="a7"/>
        <w:jc w:val="left"/>
        <w:rPr>
          <w:rFonts w:ascii="等线" w:eastAsia="等线" w:hAnsi="等线"/>
        </w:rPr>
      </w:pPr>
      <w:r>
        <w:rPr>
          <w:rFonts w:ascii="等线" w:eastAsia="等线" w:hAnsi="等线" w:hint="eastAsia"/>
        </w:rPr>
        <w:t>四</w:t>
      </w:r>
      <w:r w:rsidRPr="00795AD6">
        <w:rPr>
          <w:rFonts w:ascii="等线" w:eastAsia="等线" w:hAnsi="等线" w:hint="eastAsia"/>
        </w:rPr>
        <w:t>、</w:t>
      </w:r>
      <w:r>
        <w:rPr>
          <w:rFonts w:ascii="等线" w:eastAsia="等线" w:hAnsi="等线"/>
        </w:rPr>
        <w:t>PageRank 在</w:t>
      </w:r>
      <w:r>
        <w:rPr>
          <w:rFonts w:ascii="等线" w:eastAsia="等线" w:hAnsi="等线" w:hint="eastAsia"/>
        </w:rPr>
        <w:t>Spark上的实现</w:t>
      </w:r>
    </w:p>
    <w:p w:rsidR="00A00F0F" w:rsidRDefault="00B304A6" w:rsidP="00896D54">
      <w:pPr>
        <w:jc w:val="left"/>
        <w:rPr>
          <w:rFonts w:ascii="等线" w:eastAsia="等线" w:hAnsi="等线"/>
          <w:sz w:val="24"/>
          <w:szCs w:val="24"/>
        </w:rPr>
      </w:pPr>
      <w:r>
        <w:rPr>
          <w:rFonts w:ascii="等线" w:eastAsia="等线" w:hAnsi="等线" w:hint="eastAsia"/>
          <w:sz w:val="24"/>
          <w:szCs w:val="24"/>
        </w:rPr>
        <w:t>由于在Spark上我们同样是采用</w:t>
      </w:r>
      <w:proofErr w:type="spellStart"/>
      <w:r>
        <w:rPr>
          <w:rFonts w:ascii="等线" w:eastAsia="等线" w:hAnsi="等线" w:hint="eastAsia"/>
          <w:sz w:val="24"/>
          <w:szCs w:val="24"/>
        </w:rPr>
        <w:t>Map</w:t>
      </w:r>
      <w:r>
        <w:rPr>
          <w:rFonts w:ascii="等线" w:eastAsia="等线" w:hAnsi="等线"/>
          <w:sz w:val="24"/>
          <w:szCs w:val="24"/>
        </w:rPr>
        <w:t>Reduce</w:t>
      </w:r>
      <w:proofErr w:type="spellEnd"/>
      <w:r>
        <w:rPr>
          <w:rFonts w:ascii="等线" w:eastAsia="等线" w:hAnsi="等线"/>
          <w:sz w:val="24"/>
          <w:szCs w:val="24"/>
        </w:rPr>
        <w:t>的形式</w:t>
      </w:r>
      <w:r>
        <w:rPr>
          <w:rFonts w:ascii="等线" w:eastAsia="等线" w:hAnsi="等线" w:hint="eastAsia"/>
          <w:sz w:val="24"/>
          <w:szCs w:val="24"/>
        </w:rPr>
        <w:t>，</w:t>
      </w:r>
      <w:r>
        <w:rPr>
          <w:rFonts w:ascii="等线" w:eastAsia="等线" w:hAnsi="等线"/>
          <w:sz w:val="24"/>
          <w:szCs w:val="24"/>
        </w:rPr>
        <w:t>所以过程与</w:t>
      </w:r>
      <w:proofErr w:type="spellStart"/>
      <w:r>
        <w:rPr>
          <w:rFonts w:ascii="等线" w:eastAsia="等线" w:hAnsi="等线"/>
          <w:sz w:val="24"/>
          <w:szCs w:val="24"/>
        </w:rPr>
        <w:t>hadoop</w:t>
      </w:r>
      <w:proofErr w:type="spellEnd"/>
      <w:r>
        <w:rPr>
          <w:rFonts w:ascii="等线" w:eastAsia="等线" w:hAnsi="等线"/>
          <w:sz w:val="24"/>
          <w:szCs w:val="24"/>
        </w:rPr>
        <w:t>上是一样的</w:t>
      </w:r>
      <w:r w:rsidR="00A00F0F">
        <w:rPr>
          <w:rFonts w:ascii="等线" w:eastAsia="等线" w:hAnsi="等线" w:hint="eastAsia"/>
          <w:sz w:val="24"/>
          <w:szCs w:val="24"/>
        </w:rPr>
        <w:t>。</w:t>
      </w:r>
      <w:r w:rsidR="0010472D">
        <w:rPr>
          <w:rFonts w:ascii="等线" w:eastAsia="等线" w:hAnsi="等线" w:hint="eastAsia"/>
          <w:sz w:val="24"/>
          <w:szCs w:val="24"/>
        </w:rPr>
        <w:t>代码采用python书写，比较简洁。具体如下：</w:t>
      </w:r>
    </w:p>
    <w:p w:rsidR="0010472D" w:rsidRDefault="0010472D" w:rsidP="00395764">
      <w:pPr>
        <w:ind w:firstLine="420"/>
        <w:jc w:val="left"/>
        <w:rPr>
          <w:rFonts w:ascii="等线" w:eastAsia="等线" w:hAnsi="等线"/>
          <w:sz w:val="24"/>
          <w:szCs w:val="24"/>
        </w:rPr>
      </w:pPr>
      <w:r>
        <w:rPr>
          <w:rFonts w:ascii="等线" w:eastAsia="等线" w:hAnsi="等线" w:hint="eastAsia"/>
          <w:sz w:val="24"/>
          <w:szCs w:val="24"/>
        </w:rPr>
        <w:t xml:space="preserve">1. </w:t>
      </w:r>
      <w:r w:rsidR="00395764">
        <w:rPr>
          <w:rFonts w:ascii="等线" w:eastAsia="等线" w:hAnsi="等线" w:hint="eastAsia"/>
          <w:sz w:val="24"/>
          <w:szCs w:val="24"/>
        </w:rPr>
        <w:t>通过Spark的</w:t>
      </w:r>
      <w:proofErr w:type="spellStart"/>
      <w:r w:rsidR="00395764">
        <w:rPr>
          <w:rFonts w:ascii="等线" w:eastAsia="等线" w:hAnsi="等线" w:hint="eastAsia"/>
          <w:sz w:val="24"/>
          <w:szCs w:val="24"/>
        </w:rPr>
        <w:t>text</w:t>
      </w:r>
      <w:r w:rsidR="00395764">
        <w:rPr>
          <w:rFonts w:ascii="等线" w:eastAsia="等线" w:hAnsi="等线"/>
          <w:sz w:val="24"/>
          <w:szCs w:val="24"/>
        </w:rPr>
        <w:t>File</w:t>
      </w:r>
      <w:proofErr w:type="spellEnd"/>
      <w:r w:rsidR="00395764">
        <w:rPr>
          <w:rFonts w:ascii="等线" w:eastAsia="等线" w:hAnsi="等线"/>
          <w:sz w:val="24"/>
          <w:szCs w:val="24"/>
        </w:rPr>
        <w:t>函数</w:t>
      </w:r>
      <w:r w:rsidR="00395764">
        <w:rPr>
          <w:rFonts w:ascii="等线" w:eastAsia="等线" w:hAnsi="等线" w:hint="eastAsia"/>
          <w:sz w:val="24"/>
          <w:szCs w:val="24"/>
        </w:rPr>
        <w:t>获取输入数据。在python中会将每一行作为一个元素存到list中</w:t>
      </w:r>
      <w:r w:rsidR="007C2CC0">
        <w:rPr>
          <w:rFonts w:ascii="等线" w:eastAsia="等线" w:hAnsi="等线" w:hint="eastAsia"/>
          <w:sz w:val="24"/>
          <w:szCs w:val="24"/>
        </w:rPr>
        <w:t>这里的list其实是一个RDD</w:t>
      </w:r>
      <w:r w:rsidR="00395764">
        <w:rPr>
          <w:rFonts w:ascii="等线" w:eastAsia="等线" w:hAnsi="等线" w:hint="eastAsia"/>
          <w:sz w:val="24"/>
          <w:szCs w:val="24"/>
        </w:rPr>
        <w:t>。</w:t>
      </w:r>
    </w:p>
    <w:p w:rsidR="00395764" w:rsidRDefault="00395764" w:rsidP="00395764">
      <w:pPr>
        <w:ind w:left="840" w:firstLine="420"/>
        <w:jc w:val="left"/>
        <w:rPr>
          <w:rFonts w:ascii="等线" w:eastAsia="等线" w:hAnsi="等线"/>
          <w:sz w:val="24"/>
          <w:szCs w:val="24"/>
        </w:rPr>
      </w:pPr>
      <w:r>
        <w:rPr>
          <w:noProof/>
        </w:rPr>
        <w:drawing>
          <wp:inline distT="0" distB="0" distL="0" distR="0" wp14:anchorId="490F09A2" wp14:editId="796E0E55">
            <wp:extent cx="2380952" cy="190476"/>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0952" cy="190476"/>
                    </a:xfrm>
                    <a:prstGeom prst="rect">
                      <a:avLst/>
                    </a:prstGeom>
                  </pic:spPr>
                </pic:pic>
              </a:graphicData>
            </a:graphic>
          </wp:inline>
        </w:drawing>
      </w:r>
    </w:p>
    <w:p w:rsidR="00395764" w:rsidRDefault="00395764" w:rsidP="00395764">
      <w:pPr>
        <w:ind w:firstLine="420"/>
        <w:jc w:val="left"/>
        <w:rPr>
          <w:rFonts w:ascii="等线" w:eastAsia="等线" w:hAnsi="等线"/>
          <w:sz w:val="24"/>
          <w:szCs w:val="24"/>
        </w:rPr>
      </w:pPr>
      <w:r>
        <w:rPr>
          <w:rFonts w:ascii="等线" w:eastAsia="等线" w:hAnsi="等线" w:hint="eastAsia"/>
          <w:sz w:val="24"/>
          <w:szCs w:val="24"/>
        </w:rPr>
        <w:t>2.</w:t>
      </w:r>
      <w:r>
        <w:rPr>
          <w:rFonts w:ascii="等线" w:eastAsia="等线" w:hAnsi="等线"/>
          <w:sz w:val="24"/>
          <w:szCs w:val="24"/>
        </w:rPr>
        <w:t xml:space="preserve"> </w:t>
      </w:r>
      <w:r w:rsidR="0096694D">
        <w:rPr>
          <w:rFonts w:ascii="等线" w:eastAsia="等线" w:hAnsi="等线"/>
          <w:sz w:val="24"/>
          <w:szCs w:val="24"/>
        </w:rPr>
        <w:t>使用map函数将每一个输入</w:t>
      </w:r>
      <w:proofErr w:type="gramStart"/>
      <w:r w:rsidR="0096694D">
        <w:rPr>
          <w:rFonts w:ascii="等线" w:eastAsia="等线" w:hAnsi="等线"/>
          <w:sz w:val="24"/>
          <w:szCs w:val="24"/>
        </w:rPr>
        <w:t>转换成键值</w:t>
      </w:r>
      <w:proofErr w:type="gramEnd"/>
      <w:r w:rsidR="0096694D">
        <w:rPr>
          <w:rFonts w:ascii="等线" w:eastAsia="等线" w:hAnsi="等线"/>
          <w:sz w:val="24"/>
          <w:szCs w:val="24"/>
        </w:rPr>
        <w:t>对</w:t>
      </w:r>
      <w:r w:rsidR="0096694D">
        <w:rPr>
          <w:rFonts w:ascii="等线" w:eastAsia="等线" w:hAnsi="等线" w:hint="eastAsia"/>
          <w:sz w:val="24"/>
          <w:szCs w:val="24"/>
        </w:rPr>
        <w:t>（page</w:t>
      </w:r>
      <w:r w:rsidR="0096694D">
        <w:rPr>
          <w:rFonts w:ascii="等线" w:eastAsia="等线" w:hAnsi="等线"/>
          <w:sz w:val="24"/>
          <w:szCs w:val="24"/>
        </w:rPr>
        <w:t>，</w:t>
      </w:r>
      <w:r w:rsidR="0096694D">
        <w:rPr>
          <w:rFonts w:ascii="等线" w:eastAsia="等线" w:hAnsi="等线" w:hint="eastAsia"/>
          <w:sz w:val="24"/>
          <w:szCs w:val="24"/>
        </w:rPr>
        <w:t xml:space="preserve"> </w:t>
      </w:r>
      <w:r w:rsidR="00CC5AB0">
        <w:rPr>
          <w:rFonts w:ascii="等线" w:eastAsia="等线" w:hAnsi="等线" w:hint="eastAsia"/>
          <w:sz w:val="24"/>
          <w:szCs w:val="24"/>
        </w:rPr>
        <w:t>links</w:t>
      </w:r>
      <w:r w:rsidR="0096694D">
        <w:rPr>
          <w:rFonts w:ascii="等线" w:eastAsia="等线" w:hAnsi="等线" w:hint="eastAsia"/>
          <w:sz w:val="24"/>
          <w:szCs w:val="24"/>
        </w:rPr>
        <w:t>），</w:t>
      </w:r>
      <w:r w:rsidR="0096694D">
        <w:rPr>
          <w:rFonts w:ascii="等线" w:eastAsia="等线" w:hAnsi="等线"/>
          <w:sz w:val="24"/>
          <w:szCs w:val="24"/>
        </w:rPr>
        <w:t>即</w:t>
      </w:r>
      <w:r w:rsidR="00CC5AB0">
        <w:rPr>
          <w:rFonts w:ascii="等线" w:eastAsia="等线" w:hAnsi="等线" w:hint="eastAsia"/>
          <w:sz w:val="24"/>
          <w:szCs w:val="24"/>
        </w:rPr>
        <w:t>page</w:t>
      </w:r>
      <w:r w:rsidR="0096694D">
        <w:rPr>
          <w:rFonts w:ascii="等线" w:eastAsia="等线" w:hAnsi="等线"/>
          <w:sz w:val="24"/>
          <w:szCs w:val="24"/>
        </w:rPr>
        <w:t>是当前页，</w:t>
      </w:r>
      <w:r w:rsidR="00CC5AB0">
        <w:rPr>
          <w:rFonts w:ascii="等线" w:eastAsia="等线" w:hAnsi="等线" w:hint="eastAsia"/>
          <w:sz w:val="24"/>
          <w:szCs w:val="24"/>
        </w:rPr>
        <w:t>links</w:t>
      </w:r>
      <w:r w:rsidR="0096694D">
        <w:rPr>
          <w:rFonts w:ascii="等线" w:eastAsia="等线" w:hAnsi="等线"/>
          <w:sz w:val="24"/>
          <w:szCs w:val="24"/>
        </w:rPr>
        <w:t>是能跳转的页。</w:t>
      </w:r>
      <w:r w:rsidR="007C2CC0">
        <w:rPr>
          <w:rFonts w:ascii="等线" w:eastAsia="等线" w:hAnsi="等线"/>
          <w:sz w:val="24"/>
          <w:szCs w:val="24"/>
        </w:rPr>
        <w:t>如</w:t>
      </w:r>
      <w:r w:rsidR="007C2CC0">
        <w:rPr>
          <w:rFonts w:ascii="等线" w:eastAsia="等线" w:hAnsi="等线" w:hint="eastAsia"/>
          <w:sz w:val="24"/>
          <w:szCs w:val="24"/>
        </w:rPr>
        <w:t>（“</w:t>
      </w:r>
      <w:r w:rsidR="007C2CC0">
        <w:rPr>
          <w:rFonts w:ascii="等线" w:eastAsia="等线" w:hAnsi="等线"/>
          <w:sz w:val="24"/>
          <w:szCs w:val="24"/>
        </w:rPr>
        <w:t>”A</w:t>
      </w:r>
      <w:proofErr w:type="gramStart"/>
      <w:r w:rsidR="007C2CC0">
        <w:rPr>
          <w:rFonts w:ascii="等线" w:eastAsia="等线" w:hAnsi="等线"/>
          <w:sz w:val="24"/>
          <w:szCs w:val="24"/>
        </w:rPr>
        <w:t>”</w:t>
      </w:r>
      <w:proofErr w:type="gramEnd"/>
      <w:r w:rsidR="007C2CC0">
        <w:rPr>
          <w:rFonts w:ascii="等线" w:eastAsia="等线" w:hAnsi="等线"/>
          <w:sz w:val="24"/>
          <w:szCs w:val="24"/>
        </w:rPr>
        <w:t>,  “B,C,D”</w:t>
      </w:r>
      <w:proofErr w:type="gramStart"/>
      <w:r w:rsidR="007C2CC0">
        <w:rPr>
          <w:rFonts w:ascii="等线" w:eastAsia="等线" w:hAnsi="等线" w:hint="eastAsia"/>
          <w:sz w:val="24"/>
          <w:szCs w:val="24"/>
        </w:rPr>
        <w:t>”</w:t>
      </w:r>
      <w:proofErr w:type="gramEnd"/>
      <w:r w:rsidR="007C2CC0">
        <w:rPr>
          <w:rFonts w:ascii="等线" w:eastAsia="等线" w:hAnsi="等线" w:hint="eastAsia"/>
          <w:sz w:val="24"/>
          <w:szCs w:val="24"/>
        </w:rPr>
        <w:t>）</w:t>
      </w:r>
    </w:p>
    <w:p w:rsidR="0096694D" w:rsidRDefault="0096694D" w:rsidP="00395764">
      <w:pPr>
        <w:ind w:firstLine="420"/>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noProof/>
        </w:rPr>
        <w:drawing>
          <wp:inline distT="0" distB="0" distL="0" distR="0" wp14:anchorId="78CD1A1F" wp14:editId="3BA571F1">
            <wp:extent cx="5076190" cy="25714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190" cy="257143"/>
                    </a:xfrm>
                    <a:prstGeom prst="rect">
                      <a:avLst/>
                    </a:prstGeom>
                  </pic:spPr>
                </pic:pic>
              </a:graphicData>
            </a:graphic>
          </wp:inline>
        </w:drawing>
      </w:r>
    </w:p>
    <w:p w:rsidR="0096694D" w:rsidRDefault="0096694D" w:rsidP="00395764">
      <w:pPr>
        <w:ind w:firstLine="420"/>
        <w:jc w:val="left"/>
        <w:rPr>
          <w:rFonts w:ascii="等线" w:eastAsia="等线" w:hAnsi="等线"/>
          <w:sz w:val="24"/>
          <w:szCs w:val="24"/>
        </w:rPr>
      </w:pPr>
      <w:r>
        <w:rPr>
          <w:rFonts w:ascii="等线" w:eastAsia="等线" w:hAnsi="等线"/>
          <w:sz w:val="24"/>
          <w:szCs w:val="24"/>
        </w:rPr>
        <w:t xml:space="preserve">3. </w:t>
      </w:r>
      <w:r w:rsidR="00231EB4">
        <w:rPr>
          <w:rFonts w:ascii="等线" w:eastAsia="等线" w:hAnsi="等线"/>
          <w:sz w:val="24"/>
          <w:szCs w:val="24"/>
        </w:rPr>
        <w:t>获取网页数量并通过</w:t>
      </w:r>
      <w:proofErr w:type="spellStart"/>
      <w:r w:rsidR="00231EB4">
        <w:rPr>
          <w:rFonts w:ascii="等线" w:eastAsia="等线" w:hAnsi="等线"/>
          <w:sz w:val="24"/>
          <w:szCs w:val="24"/>
        </w:rPr>
        <w:t>mapValues</w:t>
      </w:r>
      <w:proofErr w:type="spellEnd"/>
      <w:r w:rsidR="00231EB4">
        <w:rPr>
          <w:rFonts w:ascii="等线" w:eastAsia="等线" w:hAnsi="等线"/>
          <w:sz w:val="24"/>
          <w:szCs w:val="24"/>
        </w:rPr>
        <w:t>函数初始化</w:t>
      </w:r>
      <w:r w:rsidR="00231EB4">
        <w:rPr>
          <w:rFonts w:ascii="等线" w:eastAsia="等线" w:hAnsi="等线" w:hint="eastAsia"/>
          <w:sz w:val="24"/>
          <w:szCs w:val="24"/>
        </w:rPr>
        <w:t>P</w:t>
      </w:r>
      <w:r w:rsidR="00231EB4">
        <w:rPr>
          <w:rFonts w:ascii="等线" w:eastAsia="等线" w:hAnsi="等线"/>
          <w:sz w:val="24"/>
          <w:szCs w:val="24"/>
        </w:rPr>
        <w:t>R值为</w:t>
      </w:r>
      <w:r w:rsidR="00231EB4">
        <w:rPr>
          <w:rFonts w:ascii="等线" w:eastAsia="等线" w:hAnsi="等线" w:hint="eastAsia"/>
          <w:sz w:val="24"/>
          <w:szCs w:val="24"/>
        </w:rPr>
        <w:t>1/n</w:t>
      </w:r>
      <w:r w:rsidR="00FB34C9">
        <w:rPr>
          <w:rFonts w:ascii="等线" w:eastAsia="等线" w:hAnsi="等线"/>
          <w:sz w:val="24"/>
          <w:szCs w:val="24"/>
        </w:rPr>
        <w:t>, 并生成键值对</w:t>
      </w:r>
      <w:r w:rsidR="008F201B">
        <w:rPr>
          <w:rFonts w:ascii="等线" w:eastAsia="等线" w:hAnsi="等线" w:hint="eastAsia"/>
          <w:sz w:val="24"/>
          <w:szCs w:val="24"/>
        </w:rPr>
        <w:t>（page</w:t>
      </w:r>
      <w:r w:rsidR="008F201B">
        <w:rPr>
          <w:rFonts w:ascii="等线" w:eastAsia="等线" w:hAnsi="等线"/>
          <w:sz w:val="24"/>
          <w:szCs w:val="24"/>
        </w:rPr>
        <w:t>，</w:t>
      </w:r>
      <w:r w:rsidR="008F201B">
        <w:rPr>
          <w:rFonts w:ascii="等线" w:eastAsia="等线" w:hAnsi="等线" w:hint="eastAsia"/>
          <w:sz w:val="24"/>
          <w:szCs w:val="24"/>
        </w:rPr>
        <w:t xml:space="preserve"> P</w:t>
      </w:r>
      <w:r w:rsidR="008F201B">
        <w:rPr>
          <w:rFonts w:ascii="等线" w:eastAsia="等线" w:hAnsi="等线"/>
          <w:sz w:val="24"/>
          <w:szCs w:val="24"/>
        </w:rPr>
        <w:t>R</w:t>
      </w:r>
      <w:r w:rsidR="008F201B">
        <w:rPr>
          <w:rFonts w:ascii="等线" w:eastAsia="等线" w:hAnsi="等线" w:hint="eastAsia"/>
          <w:sz w:val="24"/>
          <w:szCs w:val="24"/>
        </w:rPr>
        <w:t>）</w:t>
      </w:r>
      <w:r w:rsidR="00FB34C9">
        <w:rPr>
          <w:rFonts w:ascii="等线" w:eastAsia="等线" w:hAnsi="等线"/>
          <w:sz w:val="24"/>
          <w:szCs w:val="24"/>
        </w:rPr>
        <w:t>到</w:t>
      </w:r>
      <w:r w:rsidR="00FB34C9">
        <w:rPr>
          <w:rFonts w:ascii="等线" w:eastAsia="等线" w:hAnsi="等线" w:hint="eastAsia"/>
          <w:sz w:val="24"/>
          <w:szCs w:val="24"/>
        </w:rPr>
        <w:t>RDD中。如（A， 0.25）</w:t>
      </w:r>
    </w:p>
    <w:p w:rsidR="00231EB4" w:rsidRDefault="00231EB4" w:rsidP="00395764">
      <w:pPr>
        <w:ind w:firstLine="420"/>
        <w:jc w:val="left"/>
        <w:rPr>
          <w:rFonts w:ascii="等线" w:eastAsia="等线" w:hAnsi="等线"/>
          <w:sz w:val="24"/>
          <w:szCs w:val="24"/>
        </w:rPr>
      </w:pPr>
      <w:r>
        <w:rPr>
          <w:rFonts w:ascii="等线" w:eastAsia="等线" w:hAnsi="等线"/>
          <w:sz w:val="24"/>
          <w:szCs w:val="24"/>
        </w:rPr>
        <w:lastRenderedPageBreak/>
        <w:tab/>
      </w:r>
      <w:r>
        <w:rPr>
          <w:rFonts w:ascii="等线" w:eastAsia="等线" w:hAnsi="等线"/>
          <w:sz w:val="24"/>
          <w:szCs w:val="24"/>
        </w:rPr>
        <w:tab/>
      </w:r>
      <w:r>
        <w:rPr>
          <w:noProof/>
        </w:rPr>
        <w:drawing>
          <wp:inline distT="0" distB="0" distL="0" distR="0" wp14:anchorId="02090F88" wp14:editId="5A5A8F44">
            <wp:extent cx="4276190" cy="37142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190" cy="371429"/>
                    </a:xfrm>
                    <a:prstGeom prst="rect">
                      <a:avLst/>
                    </a:prstGeom>
                  </pic:spPr>
                </pic:pic>
              </a:graphicData>
            </a:graphic>
          </wp:inline>
        </w:drawing>
      </w:r>
    </w:p>
    <w:p w:rsidR="00BF5411" w:rsidRDefault="008B450B" w:rsidP="00395764">
      <w:pPr>
        <w:ind w:firstLine="420"/>
        <w:jc w:val="left"/>
        <w:rPr>
          <w:rFonts w:ascii="等线" w:eastAsia="等线" w:hAnsi="等线"/>
          <w:sz w:val="24"/>
          <w:szCs w:val="24"/>
        </w:rPr>
      </w:pPr>
      <w:r>
        <w:rPr>
          <w:rFonts w:ascii="等线" w:eastAsia="等线" w:hAnsi="等线"/>
          <w:sz w:val="24"/>
          <w:szCs w:val="24"/>
        </w:rPr>
        <w:t>4.对于每一次迭代</w:t>
      </w:r>
      <w:r>
        <w:rPr>
          <w:rFonts w:ascii="等线" w:eastAsia="等线" w:hAnsi="等线" w:hint="eastAsia"/>
          <w:sz w:val="24"/>
          <w:szCs w:val="24"/>
        </w:rPr>
        <w:t>：</w:t>
      </w:r>
    </w:p>
    <w:p w:rsidR="00834C03" w:rsidRDefault="008B450B" w:rsidP="00834C03">
      <w:pPr>
        <w:ind w:firstLine="420"/>
        <w:jc w:val="left"/>
        <w:rPr>
          <w:rFonts w:ascii="等线" w:eastAsia="等线" w:hAnsi="等线"/>
          <w:sz w:val="24"/>
          <w:szCs w:val="24"/>
        </w:rPr>
      </w:pPr>
      <w:r>
        <w:rPr>
          <w:rFonts w:ascii="等线" w:eastAsia="等线" w:hAnsi="等线"/>
          <w:sz w:val="24"/>
          <w:szCs w:val="24"/>
        </w:rPr>
        <w:tab/>
      </w:r>
      <w:r w:rsidR="00FB34C9">
        <w:rPr>
          <w:rFonts w:ascii="等线" w:eastAsia="等线" w:hAnsi="等线"/>
          <w:sz w:val="24"/>
          <w:szCs w:val="24"/>
        </w:rPr>
        <w:t xml:space="preserve">A. </w:t>
      </w:r>
      <w:r w:rsidR="00A542EE">
        <w:rPr>
          <w:rFonts w:ascii="等线" w:eastAsia="等线" w:hAnsi="等线"/>
          <w:sz w:val="24"/>
          <w:szCs w:val="24"/>
        </w:rPr>
        <w:t>将</w:t>
      </w:r>
      <w:r w:rsidR="00CC5AB0">
        <w:rPr>
          <w:rFonts w:ascii="等线" w:eastAsia="等线" w:hAnsi="等线" w:hint="eastAsia"/>
          <w:sz w:val="24"/>
          <w:szCs w:val="24"/>
        </w:rPr>
        <w:t>（page</w:t>
      </w:r>
      <w:r w:rsidR="00CC5AB0">
        <w:rPr>
          <w:rFonts w:ascii="等线" w:eastAsia="等线" w:hAnsi="等线"/>
          <w:sz w:val="24"/>
          <w:szCs w:val="24"/>
        </w:rPr>
        <w:t>，</w:t>
      </w:r>
      <w:r w:rsidR="00CC5AB0">
        <w:rPr>
          <w:rFonts w:ascii="等线" w:eastAsia="等线" w:hAnsi="等线" w:hint="eastAsia"/>
          <w:sz w:val="24"/>
          <w:szCs w:val="24"/>
        </w:rPr>
        <w:t xml:space="preserve"> links）</w:t>
      </w:r>
      <w:r w:rsidR="008F201B">
        <w:rPr>
          <w:rFonts w:ascii="等线" w:eastAsia="等线" w:hAnsi="等线" w:hint="eastAsia"/>
          <w:sz w:val="24"/>
          <w:szCs w:val="24"/>
        </w:rPr>
        <w:t>和（page， PR）合并成新键值对（page， （links， PR））</w:t>
      </w:r>
      <w:r w:rsidR="00834C03">
        <w:rPr>
          <w:rFonts w:ascii="等线" w:eastAsia="等线" w:hAnsi="等线" w:hint="eastAsia"/>
          <w:sz w:val="24"/>
          <w:szCs w:val="24"/>
        </w:rPr>
        <w:t>。然后通过spark的</w:t>
      </w:r>
      <w:proofErr w:type="spellStart"/>
      <w:r w:rsidR="00834C03">
        <w:rPr>
          <w:rFonts w:ascii="等线" w:eastAsia="等线" w:hAnsi="等线" w:hint="eastAsia"/>
          <w:sz w:val="24"/>
          <w:szCs w:val="24"/>
        </w:rPr>
        <w:t>flat</w:t>
      </w:r>
      <w:r w:rsidR="00834C03">
        <w:rPr>
          <w:rFonts w:ascii="等线" w:eastAsia="等线" w:hAnsi="等线"/>
          <w:sz w:val="24"/>
          <w:szCs w:val="24"/>
        </w:rPr>
        <w:t>Map</w:t>
      </w:r>
      <w:proofErr w:type="spellEnd"/>
      <w:r w:rsidR="00834C03">
        <w:rPr>
          <w:rFonts w:ascii="等线" w:eastAsia="等线" w:hAnsi="等线"/>
          <w:sz w:val="24"/>
          <w:szCs w:val="24"/>
        </w:rPr>
        <w:t>函数计算</w:t>
      </w:r>
      <w:r w:rsidR="00834C03">
        <w:rPr>
          <w:rFonts w:ascii="等线" w:eastAsia="等线" w:hAnsi="等线" w:hint="eastAsia"/>
          <w:sz w:val="24"/>
          <w:szCs w:val="24"/>
        </w:rPr>
        <w:t>，</w:t>
      </w:r>
      <w:r w:rsidR="00834C03">
        <w:rPr>
          <w:rFonts w:ascii="等线" w:eastAsia="等线" w:hAnsi="等线"/>
          <w:sz w:val="24"/>
          <w:szCs w:val="24"/>
        </w:rPr>
        <w:t>计算过程是将links中的子页面</w:t>
      </w:r>
      <w:r w:rsidR="00E23B58">
        <w:rPr>
          <w:rFonts w:ascii="等线" w:eastAsia="等线" w:hAnsi="等线"/>
          <w:sz w:val="24"/>
          <w:szCs w:val="24"/>
        </w:rPr>
        <w:t>分割开来</w:t>
      </w:r>
      <w:r w:rsidR="00E23B58">
        <w:rPr>
          <w:rFonts w:ascii="等线" w:eastAsia="等线" w:hAnsi="等线" w:hint="eastAsia"/>
          <w:sz w:val="24"/>
          <w:szCs w:val="24"/>
        </w:rPr>
        <w:t>，</w:t>
      </w:r>
      <w:r w:rsidR="00834C03">
        <w:rPr>
          <w:rFonts w:ascii="等线" w:eastAsia="等线" w:hAnsi="等线"/>
          <w:sz w:val="24"/>
          <w:szCs w:val="24"/>
        </w:rPr>
        <w:t>则可以计算某个子页面的基础</w:t>
      </w:r>
      <w:r w:rsidR="00834C03">
        <w:rPr>
          <w:rFonts w:ascii="等线" w:eastAsia="等线" w:hAnsi="等线" w:hint="eastAsia"/>
          <w:sz w:val="24"/>
          <w:szCs w:val="24"/>
        </w:rPr>
        <w:t>Page</w:t>
      </w:r>
      <w:r w:rsidR="00834C03">
        <w:rPr>
          <w:rFonts w:ascii="等线" w:eastAsia="等线" w:hAnsi="等线"/>
          <w:sz w:val="24"/>
          <w:szCs w:val="24"/>
        </w:rPr>
        <w:t>Rank模型求和前的一项</w:t>
      </w:r>
      <w:r w:rsidR="00834C03">
        <w:rPr>
          <w:rFonts w:ascii="等线" w:eastAsia="等线" w:hAnsi="等线" w:hint="eastAsia"/>
          <w:sz w:val="24"/>
          <w:szCs w:val="24"/>
        </w:rPr>
        <w:t>：即对于每个子页面</w:t>
      </w:r>
      <w:proofErr w:type="spellStart"/>
      <w:r w:rsidR="00834C03">
        <w:rPr>
          <w:rFonts w:ascii="等线" w:eastAsia="等线" w:hAnsi="等线" w:hint="eastAsia"/>
          <w:sz w:val="24"/>
          <w:szCs w:val="24"/>
        </w:rPr>
        <w:t>i</w:t>
      </w:r>
      <w:proofErr w:type="spellEnd"/>
      <w:r w:rsidR="00834C03">
        <w:rPr>
          <w:rFonts w:ascii="等线" w:eastAsia="等线" w:hAnsi="等线" w:hint="eastAsia"/>
          <w:sz w:val="24"/>
          <w:szCs w:val="24"/>
        </w:rPr>
        <w:t>，</w:t>
      </w:r>
      <w:r w:rsidR="00834C03">
        <w:rPr>
          <w:rFonts w:ascii="等线" w:eastAsia="等线" w:hAnsi="等线"/>
          <w:sz w:val="24"/>
          <w:szCs w:val="24"/>
        </w:rPr>
        <w:t>计算所有</w:t>
      </w:r>
      <w:r w:rsidR="00834C03">
        <w:rPr>
          <w:rFonts w:ascii="等线" w:eastAsia="等线" w:hAnsi="等线" w:hint="eastAsia"/>
          <w:sz w:val="24"/>
          <w:szCs w:val="24"/>
        </w:rPr>
        <w:t>M[</w:t>
      </w:r>
      <w:proofErr w:type="spellStart"/>
      <w:r w:rsidR="00834C03">
        <w:rPr>
          <w:rFonts w:ascii="等线" w:eastAsia="等线" w:hAnsi="等线" w:hint="eastAsia"/>
          <w:sz w:val="24"/>
          <w:szCs w:val="24"/>
        </w:rPr>
        <w:t>i</w:t>
      </w:r>
      <w:proofErr w:type="spellEnd"/>
      <w:r w:rsidR="00834C03">
        <w:rPr>
          <w:rFonts w:ascii="等线" w:eastAsia="等线" w:hAnsi="等线" w:hint="eastAsia"/>
          <w:sz w:val="24"/>
          <w:szCs w:val="24"/>
        </w:rPr>
        <w:t>][j]*</w:t>
      </w:r>
      <w:r w:rsidR="00834C03">
        <w:rPr>
          <w:rFonts w:ascii="等线" w:eastAsia="等线" w:hAnsi="等线"/>
          <w:sz w:val="24"/>
          <w:szCs w:val="24"/>
        </w:rPr>
        <w:t>PR</w:t>
      </w:r>
      <w:r w:rsidR="00834C03">
        <w:rPr>
          <w:rFonts w:ascii="等线" w:eastAsia="等线" w:hAnsi="等线" w:hint="eastAsia"/>
          <w:sz w:val="24"/>
          <w:szCs w:val="24"/>
        </w:rPr>
        <w:t>[j]</w:t>
      </w:r>
      <w:r w:rsidR="00E23B58">
        <w:rPr>
          <w:rFonts w:ascii="等线" w:eastAsia="等线" w:hAnsi="等线" w:hint="eastAsia"/>
          <w:sz w:val="24"/>
          <w:szCs w:val="24"/>
        </w:rPr>
        <w:t>：</w:t>
      </w:r>
    </w:p>
    <w:p w:rsidR="00E23B58" w:rsidRDefault="00E23B58" w:rsidP="00834C03">
      <w:pPr>
        <w:ind w:firstLine="420"/>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noProof/>
        </w:rPr>
        <w:drawing>
          <wp:inline distT="0" distB="0" distL="0" distR="0" wp14:anchorId="1CB41D77" wp14:editId="21C769EA">
            <wp:extent cx="4314286" cy="209524"/>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286" cy="209524"/>
                    </a:xfrm>
                    <a:prstGeom prst="rect">
                      <a:avLst/>
                    </a:prstGeom>
                  </pic:spPr>
                </pic:pic>
              </a:graphicData>
            </a:graphic>
          </wp:inline>
        </w:drawing>
      </w:r>
    </w:p>
    <w:p w:rsidR="00593A63" w:rsidRDefault="00593A63" w:rsidP="00834C03">
      <w:pPr>
        <w:ind w:firstLine="420"/>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proofErr w:type="spellStart"/>
      <w:r>
        <w:rPr>
          <w:rFonts w:ascii="等线" w:eastAsia="等线" w:hAnsi="等线"/>
          <w:sz w:val="24"/>
          <w:szCs w:val="24"/>
        </w:rPr>
        <w:t>FlatMap</w:t>
      </w:r>
      <w:proofErr w:type="spellEnd"/>
      <w:r>
        <w:rPr>
          <w:rFonts w:ascii="等线" w:eastAsia="等线" w:hAnsi="等线"/>
          <w:sz w:val="24"/>
          <w:szCs w:val="24"/>
        </w:rPr>
        <w:t>用到的</w:t>
      </w:r>
      <w:proofErr w:type="spellStart"/>
      <w:r>
        <w:rPr>
          <w:rFonts w:ascii="等线" w:eastAsia="等线" w:hAnsi="等线"/>
          <w:sz w:val="24"/>
          <w:szCs w:val="24"/>
        </w:rPr>
        <w:t>calc</w:t>
      </w:r>
      <w:proofErr w:type="spellEnd"/>
      <w:r>
        <w:rPr>
          <w:rFonts w:ascii="等线" w:eastAsia="等线" w:hAnsi="等线"/>
          <w:sz w:val="24"/>
          <w:szCs w:val="24"/>
        </w:rPr>
        <w:t>函数</w:t>
      </w:r>
      <w:r>
        <w:rPr>
          <w:rFonts w:ascii="等线" w:eastAsia="等线" w:hAnsi="等线" w:hint="eastAsia"/>
          <w:sz w:val="24"/>
          <w:szCs w:val="24"/>
        </w:rPr>
        <w:t>：</w:t>
      </w:r>
    </w:p>
    <w:p w:rsidR="00593A63" w:rsidRDefault="00593A63" w:rsidP="00834C03">
      <w:pPr>
        <w:ind w:firstLine="420"/>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noProof/>
        </w:rPr>
        <w:drawing>
          <wp:inline distT="0" distB="0" distL="0" distR="0" wp14:anchorId="3FCF5ECE" wp14:editId="490B817D">
            <wp:extent cx="3501958" cy="1314218"/>
            <wp:effectExtent l="0" t="0" r="381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2556" cy="1318195"/>
                    </a:xfrm>
                    <a:prstGeom prst="rect">
                      <a:avLst/>
                    </a:prstGeom>
                  </pic:spPr>
                </pic:pic>
              </a:graphicData>
            </a:graphic>
          </wp:inline>
        </w:drawing>
      </w:r>
    </w:p>
    <w:p w:rsidR="00E23B58" w:rsidRDefault="00E23B58" w:rsidP="00834C03">
      <w:pPr>
        <w:ind w:firstLine="420"/>
        <w:jc w:val="left"/>
        <w:rPr>
          <w:rFonts w:ascii="等线" w:eastAsia="等线" w:hAnsi="等线"/>
          <w:sz w:val="24"/>
          <w:szCs w:val="24"/>
        </w:rPr>
      </w:pPr>
      <w:r>
        <w:rPr>
          <w:rFonts w:ascii="等线" w:eastAsia="等线" w:hAnsi="等线"/>
          <w:sz w:val="24"/>
          <w:szCs w:val="24"/>
        </w:rPr>
        <w:tab/>
        <w:t xml:space="preserve">B. </w:t>
      </w:r>
      <w:r w:rsidR="00593A63">
        <w:rPr>
          <w:rFonts w:ascii="等线" w:eastAsia="等线" w:hAnsi="等线"/>
          <w:sz w:val="24"/>
          <w:szCs w:val="24"/>
        </w:rPr>
        <w:t>对于每个子页面</w:t>
      </w:r>
      <w:proofErr w:type="spellStart"/>
      <w:r w:rsidR="00593A63">
        <w:rPr>
          <w:rFonts w:ascii="等线" w:eastAsia="等线" w:hAnsi="等线"/>
          <w:sz w:val="24"/>
          <w:szCs w:val="24"/>
        </w:rPr>
        <w:t>i</w:t>
      </w:r>
      <w:proofErr w:type="spellEnd"/>
      <w:r w:rsidR="00593A63">
        <w:rPr>
          <w:rFonts w:ascii="等线" w:eastAsia="等线" w:hAnsi="等线"/>
          <w:sz w:val="24"/>
          <w:szCs w:val="24"/>
        </w:rPr>
        <w:t>，求和相关的值</w:t>
      </w:r>
      <w:r w:rsidR="00593A63">
        <w:rPr>
          <w:rFonts w:ascii="等线" w:eastAsia="等线" w:hAnsi="等线" w:hint="eastAsia"/>
          <w:sz w:val="24"/>
          <w:szCs w:val="24"/>
        </w:rPr>
        <w:t>，</w:t>
      </w:r>
      <w:r w:rsidR="00593A63">
        <w:rPr>
          <w:rFonts w:ascii="等线" w:eastAsia="等线" w:hAnsi="等线"/>
          <w:sz w:val="24"/>
          <w:szCs w:val="24"/>
        </w:rPr>
        <w:t>即计算sigma</w:t>
      </w:r>
      <w:r w:rsidR="00593A63">
        <w:rPr>
          <w:rFonts w:ascii="等线" w:eastAsia="等线" w:hAnsi="等线" w:hint="eastAsia"/>
          <w:sz w:val="24"/>
          <w:szCs w:val="24"/>
        </w:rPr>
        <w:t>（M[</w:t>
      </w:r>
      <w:proofErr w:type="spellStart"/>
      <w:r w:rsidR="00593A63">
        <w:rPr>
          <w:rFonts w:ascii="等线" w:eastAsia="等线" w:hAnsi="等线" w:hint="eastAsia"/>
          <w:sz w:val="24"/>
          <w:szCs w:val="24"/>
        </w:rPr>
        <w:t>i</w:t>
      </w:r>
      <w:proofErr w:type="spellEnd"/>
      <w:proofErr w:type="gramStart"/>
      <w:r w:rsidR="00593A63">
        <w:rPr>
          <w:rFonts w:ascii="等线" w:eastAsia="等线" w:hAnsi="等线" w:hint="eastAsia"/>
          <w:sz w:val="24"/>
          <w:szCs w:val="24"/>
        </w:rPr>
        <w:t>][</w:t>
      </w:r>
      <w:proofErr w:type="gramEnd"/>
      <w:r w:rsidR="00593A63">
        <w:rPr>
          <w:rFonts w:ascii="等线" w:eastAsia="等线" w:hAnsi="等线" w:hint="eastAsia"/>
          <w:sz w:val="24"/>
          <w:szCs w:val="24"/>
        </w:rPr>
        <w:t>j]*</w:t>
      </w:r>
      <w:r w:rsidR="00593A63">
        <w:rPr>
          <w:rFonts w:ascii="等线" w:eastAsia="等线" w:hAnsi="等线"/>
          <w:sz w:val="24"/>
          <w:szCs w:val="24"/>
        </w:rPr>
        <w:t>PR</w:t>
      </w:r>
      <w:r w:rsidR="00593A63">
        <w:rPr>
          <w:rFonts w:ascii="等线" w:eastAsia="等线" w:hAnsi="等线" w:hint="eastAsia"/>
          <w:sz w:val="24"/>
          <w:szCs w:val="24"/>
        </w:rPr>
        <w:t>[j]），这一步就是完成Page</w:t>
      </w:r>
      <w:r w:rsidR="00593A63">
        <w:rPr>
          <w:rFonts w:ascii="等线" w:eastAsia="等线" w:hAnsi="等线"/>
          <w:sz w:val="24"/>
          <w:szCs w:val="24"/>
        </w:rPr>
        <w:t>Rank基础模型的计算</w:t>
      </w:r>
      <w:r w:rsidR="00593A63">
        <w:rPr>
          <w:rFonts w:ascii="等线" w:eastAsia="等线" w:hAnsi="等线" w:hint="eastAsia"/>
          <w:sz w:val="24"/>
          <w:szCs w:val="24"/>
        </w:rPr>
        <w:t>。</w:t>
      </w:r>
    </w:p>
    <w:p w:rsidR="00593A63" w:rsidRDefault="00593A63" w:rsidP="00834C03">
      <w:pPr>
        <w:ind w:firstLine="420"/>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noProof/>
        </w:rPr>
        <w:drawing>
          <wp:inline distT="0" distB="0" distL="0" distR="0" wp14:anchorId="370C4590" wp14:editId="56DA7D10">
            <wp:extent cx="5390476" cy="23809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0476" cy="238095"/>
                    </a:xfrm>
                    <a:prstGeom prst="rect">
                      <a:avLst/>
                    </a:prstGeom>
                  </pic:spPr>
                </pic:pic>
              </a:graphicData>
            </a:graphic>
          </wp:inline>
        </w:drawing>
      </w:r>
    </w:p>
    <w:p w:rsidR="00593A63" w:rsidRDefault="00593A63" w:rsidP="00834C03">
      <w:pPr>
        <w:ind w:firstLine="420"/>
        <w:jc w:val="left"/>
        <w:rPr>
          <w:rFonts w:ascii="等线" w:eastAsia="等线" w:hAnsi="等线"/>
          <w:sz w:val="24"/>
          <w:szCs w:val="24"/>
        </w:rPr>
      </w:pPr>
      <w:r>
        <w:rPr>
          <w:rFonts w:ascii="等线" w:eastAsia="等线" w:hAnsi="等线"/>
          <w:sz w:val="24"/>
          <w:szCs w:val="24"/>
        </w:rPr>
        <w:tab/>
        <w:t>C. 最后通过阻尼系数和网页总数计算优化后的模型</w:t>
      </w:r>
    </w:p>
    <w:p w:rsidR="00D03CA0" w:rsidRDefault="00D03CA0" w:rsidP="00834C03">
      <w:pPr>
        <w:ind w:firstLine="420"/>
        <w:jc w:val="left"/>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r>
        <w:rPr>
          <w:noProof/>
        </w:rPr>
        <w:drawing>
          <wp:inline distT="0" distB="0" distL="0" distR="0" wp14:anchorId="3629DC17" wp14:editId="3D89CCF6">
            <wp:extent cx="5628571" cy="190476"/>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8571" cy="190476"/>
                    </a:xfrm>
                    <a:prstGeom prst="rect">
                      <a:avLst/>
                    </a:prstGeom>
                  </pic:spPr>
                </pic:pic>
              </a:graphicData>
            </a:graphic>
          </wp:inline>
        </w:drawing>
      </w:r>
    </w:p>
    <w:p w:rsidR="00D03CA0" w:rsidRDefault="00D03CA0" w:rsidP="00D03CA0">
      <w:pPr>
        <w:jc w:val="left"/>
        <w:rPr>
          <w:rFonts w:ascii="等线" w:eastAsia="等线" w:hAnsi="等线"/>
          <w:sz w:val="24"/>
          <w:szCs w:val="24"/>
        </w:rPr>
      </w:pPr>
      <w:r>
        <w:rPr>
          <w:rFonts w:ascii="等线" w:eastAsia="等线" w:hAnsi="等线"/>
          <w:sz w:val="24"/>
          <w:szCs w:val="24"/>
        </w:rPr>
        <w:t>完整代码</w:t>
      </w:r>
      <w:r>
        <w:rPr>
          <w:rFonts w:ascii="等线" w:eastAsia="等线" w:hAnsi="等线" w:hint="eastAsia"/>
          <w:sz w:val="24"/>
          <w:szCs w:val="24"/>
        </w:rPr>
        <w:t>：</w:t>
      </w:r>
    </w:p>
    <w:p w:rsidR="00D03CA0" w:rsidRDefault="00D03CA0" w:rsidP="00D03CA0">
      <w:pPr>
        <w:jc w:val="left"/>
        <w:rPr>
          <w:rFonts w:ascii="等线" w:eastAsia="等线" w:hAnsi="等线"/>
          <w:sz w:val="24"/>
          <w:szCs w:val="24"/>
        </w:rPr>
      </w:pPr>
      <w:r>
        <w:rPr>
          <w:noProof/>
        </w:rPr>
        <w:drawing>
          <wp:inline distT="0" distB="0" distL="0" distR="0" wp14:anchorId="29FEA8C5" wp14:editId="16E54ED6">
            <wp:extent cx="3433864" cy="164017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5722" cy="1645839"/>
                    </a:xfrm>
                    <a:prstGeom prst="rect">
                      <a:avLst/>
                    </a:prstGeom>
                  </pic:spPr>
                </pic:pic>
              </a:graphicData>
            </a:graphic>
          </wp:inline>
        </w:drawing>
      </w:r>
    </w:p>
    <w:p w:rsidR="00D03CA0" w:rsidRDefault="00D03CA0" w:rsidP="00D03CA0">
      <w:pPr>
        <w:jc w:val="left"/>
        <w:rPr>
          <w:rFonts w:ascii="等线" w:eastAsia="等线" w:hAnsi="等线"/>
          <w:sz w:val="24"/>
          <w:szCs w:val="24"/>
        </w:rPr>
      </w:pPr>
      <w:r>
        <w:rPr>
          <w:noProof/>
        </w:rPr>
        <w:lastRenderedPageBreak/>
        <w:drawing>
          <wp:inline distT="0" distB="0" distL="0" distR="0" wp14:anchorId="558122BE" wp14:editId="744FEFA2">
            <wp:extent cx="6142857" cy="212381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42857" cy="2123810"/>
                    </a:xfrm>
                    <a:prstGeom prst="rect">
                      <a:avLst/>
                    </a:prstGeom>
                  </pic:spPr>
                </pic:pic>
              </a:graphicData>
            </a:graphic>
          </wp:inline>
        </w:drawing>
      </w:r>
    </w:p>
    <w:p w:rsidR="00A42965" w:rsidRDefault="00A42965" w:rsidP="00D03CA0">
      <w:pPr>
        <w:jc w:val="left"/>
        <w:rPr>
          <w:rFonts w:ascii="等线" w:eastAsia="等线" w:hAnsi="等线"/>
          <w:sz w:val="24"/>
          <w:szCs w:val="24"/>
        </w:rPr>
      </w:pPr>
    </w:p>
    <w:p w:rsidR="00A42965" w:rsidRDefault="00A42965" w:rsidP="00A42965">
      <w:pPr>
        <w:pStyle w:val="a7"/>
        <w:jc w:val="left"/>
        <w:rPr>
          <w:rFonts w:ascii="等线" w:eastAsia="等线" w:hAnsi="等线"/>
        </w:rPr>
      </w:pPr>
      <w:r>
        <w:rPr>
          <w:rFonts w:ascii="等线" w:eastAsia="等线" w:hAnsi="等线" w:hint="eastAsia"/>
        </w:rPr>
        <w:t>五</w:t>
      </w:r>
      <w:r w:rsidRPr="00795AD6">
        <w:rPr>
          <w:rFonts w:ascii="等线" w:eastAsia="等线" w:hAnsi="等线" w:hint="eastAsia"/>
        </w:rPr>
        <w:t>、</w:t>
      </w:r>
      <w:r>
        <w:rPr>
          <w:rFonts w:ascii="等线" w:eastAsia="等线" w:hAnsi="等线"/>
        </w:rPr>
        <w:t>实验结果</w:t>
      </w:r>
    </w:p>
    <w:p w:rsidR="00147CC0" w:rsidRPr="00147CC0" w:rsidRDefault="00147CC0" w:rsidP="00147CC0">
      <w:r>
        <w:t>为方便在报告中展示</w:t>
      </w:r>
      <w:r>
        <w:rPr>
          <w:rFonts w:hint="eastAsia"/>
        </w:rPr>
        <w:t>，</w:t>
      </w:r>
      <w:r>
        <w:t>我们</w:t>
      </w:r>
      <w:r w:rsidR="00EE184D">
        <w:t>先</w:t>
      </w:r>
      <w:r>
        <w:t>直接采用原理中的小数据集</w:t>
      </w:r>
    </w:p>
    <w:p w:rsidR="00147CC0" w:rsidRDefault="00147CC0" w:rsidP="00147CC0">
      <w:pPr>
        <w:pStyle w:val="a8"/>
        <w:jc w:val="left"/>
        <w:rPr>
          <w:sz w:val="24"/>
          <w:szCs w:val="24"/>
        </w:rPr>
      </w:pPr>
      <w:r w:rsidRPr="0095362F">
        <w:rPr>
          <w:rFonts w:hint="eastAsia"/>
          <w:sz w:val="24"/>
          <w:szCs w:val="24"/>
        </w:rPr>
        <w:t xml:space="preserve">1. </w:t>
      </w:r>
      <w:r w:rsidR="00961DF7">
        <w:rPr>
          <w:sz w:val="24"/>
          <w:szCs w:val="24"/>
        </w:rPr>
        <w:t xml:space="preserve"> </w:t>
      </w:r>
      <w:proofErr w:type="spellStart"/>
      <w:r>
        <w:rPr>
          <w:rFonts w:hint="eastAsia"/>
          <w:sz w:val="24"/>
          <w:szCs w:val="24"/>
        </w:rPr>
        <w:t>hadoop</w:t>
      </w:r>
      <w:proofErr w:type="spellEnd"/>
      <w:r>
        <w:rPr>
          <w:sz w:val="24"/>
          <w:szCs w:val="24"/>
        </w:rPr>
        <w:t xml:space="preserve"> </w:t>
      </w:r>
      <w:r>
        <w:rPr>
          <w:sz w:val="24"/>
          <w:szCs w:val="24"/>
        </w:rPr>
        <w:t>上</w:t>
      </w:r>
      <w:r w:rsidR="00961DF7">
        <w:rPr>
          <w:rFonts w:hint="eastAsia"/>
          <w:sz w:val="24"/>
          <w:szCs w:val="24"/>
        </w:rPr>
        <w:t>的结果。</w:t>
      </w:r>
    </w:p>
    <w:p w:rsidR="00334865" w:rsidRPr="00334865" w:rsidRDefault="00334865" w:rsidP="00334865">
      <w:r>
        <w:rPr>
          <w:rFonts w:hint="eastAsia"/>
        </w:rPr>
        <w:t xml:space="preserve">    </w:t>
      </w:r>
      <w:r>
        <w:rPr>
          <w:rFonts w:hint="eastAsia"/>
        </w:rPr>
        <w:t>运行截图：</w:t>
      </w:r>
    </w:p>
    <w:p w:rsidR="00A42965" w:rsidRDefault="00334865" w:rsidP="00334865">
      <w:pPr>
        <w:ind w:firstLineChars="200" w:firstLine="420"/>
      </w:pPr>
      <w:r>
        <w:rPr>
          <w:noProof/>
        </w:rPr>
        <w:drawing>
          <wp:inline distT="0" distB="0" distL="0" distR="0" wp14:anchorId="6A473C96" wp14:editId="314C20E5">
            <wp:extent cx="5675498" cy="4068662"/>
            <wp:effectExtent l="0" t="0" r="1905"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7968" cy="4070433"/>
                    </a:xfrm>
                    <a:prstGeom prst="rect">
                      <a:avLst/>
                    </a:prstGeom>
                  </pic:spPr>
                </pic:pic>
              </a:graphicData>
            </a:graphic>
          </wp:inline>
        </w:drawing>
      </w:r>
    </w:p>
    <w:p w:rsidR="00334865" w:rsidRPr="00A42965" w:rsidRDefault="00334865" w:rsidP="00334865">
      <w:pPr>
        <w:ind w:firstLineChars="200" w:firstLine="420"/>
      </w:pPr>
      <w:r>
        <w:lastRenderedPageBreak/>
        <w:t>查看输出结果</w:t>
      </w:r>
      <w:r>
        <w:rPr>
          <w:rFonts w:hint="eastAsia"/>
        </w:rPr>
        <w:t>：</w:t>
      </w:r>
    </w:p>
    <w:p w:rsidR="00A42965" w:rsidRDefault="008C6D9F" w:rsidP="00D03CA0">
      <w:pPr>
        <w:jc w:val="left"/>
        <w:rPr>
          <w:rFonts w:ascii="等线" w:eastAsia="等线" w:hAnsi="等线"/>
          <w:sz w:val="24"/>
          <w:szCs w:val="24"/>
        </w:rPr>
      </w:pPr>
      <w:r>
        <w:rPr>
          <w:rFonts w:ascii="等线" w:eastAsia="等线" w:hAnsi="等线"/>
          <w:sz w:val="24"/>
          <w:szCs w:val="24"/>
        </w:rPr>
        <w:tab/>
      </w:r>
      <w:r w:rsidR="00751AEB">
        <w:rPr>
          <w:noProof/>
        </w:rPr>
        <w:drawing>
          <wp:inline distT="0" distB="0" distL="0" distR="0" wp14:anchorId="740BB9D5" wp14:editId="23EEAD52">
            <wp:extent cx="3952381" cy="895238"/>
            <wp:effectExtent l="0" t="0" r="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2381" cy="895238"/>
                    </a:xfrm>
                    <a:prstGeom prst="rect">
                      <a:avLst/>
                    </a:prstGeom>
                  </pic:spPr>
                </pic:pic>
              </a:graphicData>
            </a:graphic>
          </wp:inline>
        </w:drawing>
      </w:r>
    </w:p>
    <w:p w:rsidR="00751AEB" w:rsidRDefault="00751AEB" w:rsidP="00993E94">
      <w:pPr>
        <w:ind w:firstLine="480"/>
        <w:jc w:val="left"/>
        <w:rPr>
          <w:rFonts w:ascii="等线" w:eastAsia="等线" w:hAnsi="等线"/>
          <w:sz w:val="24"/>
          <w:szCs w:val="24"/>
        </w:rPr>
      </w:pPr>
      <w:r>
        <w:rPr>
          <w:rFonts w:ascii="等线" w:eastAsia="等线" w:hAnsi="等线"/>
          <w:sz w:val="24"/>
          <w:szCs w:val="24"/>
        </w:rPr>
        <w:t>上如红框中的值就是最终的</w:t>
      </w:r>
      <w:r>
        <w:rPr>
          <w:rFonts w:ascii="等线" w:eastAsia="等线" w:hAnsi="等线" w:hint="eastAsia"/>
          <w:sz w:val="24"/>
          <w:szCs w:val="24"/>
        </w:rPr>
        <w:t>PR值</w:t>
      </w:r>
      <w:r w:rsidR="00993E94">
        <w:rPr>
          <w:rFonts w:ascii="等线" w:eastAsia="等线" w:hAnsi="等线" w:hint="eastAsia"/>
          <w:sz w:val="24"/>
          <w:szCs w:val="24"/>
        </w:rPr>
        <w:t>。</w:t>
      </w:r>
    </w:p>
    <w:p w:rsidR="00993E94" w:rsidRDefault="00993E94" w:rsidP="00993E94">
      <w:pPr>
        <w:ind w:firstLine="480"/>
        <w:jc w:val="left"/>
        <w:rPr>
          <w:rFonts w:ascii="等线" w:eastAsia="等线" w:hAnsi="等线"/>
          <w:sz w:val="24"/>
          <w:szCs w:val="24"/>
        </w:rPr>
      </w:pPr>
    </w:p>
    <w:p w:rsidR="00993E94" w:rsidRDefault="00993E94" w:rsidP="00993E94">
      <w:pPr>
        <w:pStyle w:val="a8"/>
        <w:jc w:val="left"/>
        <w:rPr>
          <w:sz w:val="24"/>
          <w:szCs w:val="24"/>
        </w:rPr>
      </w:pPr>
      <w:r>
        <w:rPr>
          <w:rFonts w:hint="eastAsia"/>
          <w:sz w:val="24"/>
          <w:szCs w:val="24"/>
        </w:rPr>
        <w:t>2</w:t>
      </w:r>
      <w:r w:rsidRPr="0095362F">
        <w:rPr>
          <w:rFonts w:hint="eastAsia"/>
          <w:sz w:val="24"/>
          <w:szCs w:val="24"/>
        </w:rPr>
        <w:t xml:space="preserve">. </w:t>
      </w:r>
      <w:r>
        <w:rPr>
          <w:sz w:val="24"/>
          <w:szCs w:val="24"/>
        </w:rPr>
        <w:t xml:space="preserve"> </w:t>
      </w:r>
      <w:r>
        <w:rPr>
          <w:rFonts w:hint="eastAsia"/>
          <w:sz w:val="24"/>
          <w:szCs w:val="24"/>
        </w:rPr>
        <w:t>Spark</w:t>
      </w:r>
      <w:r>
        <w:rPr>
          <w:sz w:val="24"/>
          <w:szCs w:val="24"/>
        </w:rPr>
        <w:t>上</w:t>
      </w:r>
      <w:r>
        <w:rPr>
          <w:rFonts w:hint="eastAsia"/>
          <w:sz w:val="24"/>
          <w:szCs w:val="24"/>
        </w:rPr>
        <w:t>的结果。</w:t>
      </w:r>
    </w:p>
    <w:p w:rsidR="00993E94" w:rsidRDefault="00993E94" w:rsidP="00993E94">
      <w:pPr>
        <w:ind w:firstLine="480"/>
        <w:jc w:val="left"/>
        <w:rPr>
          <w:rFonts w:ascii="等线" w:eastAsia="等线" w:hAnsi="等线"/>
          <w:sz w:val="24"/>
          <w:szCs w:val="24"/>
        </w:rPr>
      </w:pPr>
      <w:r>
        <w:rPr>
          <w:rFonts w:ascii="等线" w:eastAsia="等线" w:hAnsi="等线" w:hint="eastAsia"/>
          <w:sz w:val="24"/>
          <w:szCs w:val="24"/>
        </w:rPr>
        <w:t>运行截图，命令中我将输出结果重定向输出到result</w:t>
      </w:r>
      <w:r>
        <w:rPr>
          <w:rFonts w:ascii="等线" w:eastAsia="等线" w:hAnsi="等线"/>
          <w:sz w:val="24"/>
          <w:szCs w:val="24"/>
        </w:rPr>
        <w:t>.txt中</w:t>
      </w:r>
      <w:r>
        <w:rPr>
          <w:rFonts w:ascii="等线" w:eastAsia="等线" w:hAnsi="等线" w:hint="eastAsia"/>
          <w:sz w:val="24"/>
          <w:szCs w:val="24"/>
        </w:rPr>
        <w:t>，</w:t>
      </w:r>
      <w:r>
        <w:rPr>
          <w:rFonts w:ascii="等线" w:eastAsia="等线" w:hAnsi="等线"/>
          <w:sz w:val="24"/>
          <w:szCs w:val="24"/>
        </w:rPr>
        <w:t>这样之后就不用再一大堆</w:t>
      </w:r>
      <w:r>
        <w:rPr>
          <w:rFonts w:ascii="等线" w:eastAsia="等线" w:hAnsi="等线" w:hint="eastAsia"/>
          <w:sz w:val="24"/>
          <w:szCs w:val="24"/>
        </w:rPr>
        <w:t>信息中去找。</w:t>
      </w:r>
    </w:p>
    <w:p w:rsidR="00993E94" w:rsidRDefault="00993E94" w:rsidP="00993E94">
      <w:pPr>
        <w:jc w:val="left"/>
        <w:rPr>
          <w:rFonts w:ascii="等线" w:eastAsia="等线" w:hAnsi="等线"/>
          <w:sz w:val="24"/>
          <w:szCs w:val="24"/>
        </w:rPr>
      </w:pPr>
      <w:r>
        <w:rPr>
          <w:noProof/>
        </w:rPr>
        <w:drawing>
          <wp:inline distT="0" distB="0" distL="0" distR="0" wp14:anchorId="06E67BDC" wp14:editId="6BBD009F">
            <wp:extent cx="6638925" cy="4678045"/>
            <wp:effectExtent l="0" t="0" r="9525" b="825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38925" cy="4678045"/>
                    </a:xfrm>
                    <a:prstGeom prst="rect">
                      <a:avLst/>
                    </a:prstGeom>
                  </pic:spPr>
                </pic:pic>
              </a:graphicData>
            </a:graphic>
          </wp:inline>
        </w:drawing>
      </w:r>
    </w:p>
    <w:p w:rsidR="00993E94" w:rsidRDefault="00993E94" w:rsidP="00993E94">
      <w:pPr>
        <w:jc w:val="left"/>
        <w:rPr>
          <w:rFonts w:ascii="等线" w:eastAsia="等线" w:hAnsi="等线"/>
          <w:sz w:val="24"/>
          <w:szCs w:val="24"/>
        </w:rPr>
      </w:pPr>
      <w:r>
        <w:rPr>
          <w:rFonts w:ascii="等线" w:eastAsia="等线" w:hAnsi="等线"/>
          <w:sz w:val="24"/>
          <w:szCs w:val="24"/>
        </w:rPr>
        <w:lastRenderedPageBreak/>
        <w:tab/>
        <w:t>查看结果</w:t>
      </w:r>
      <w:r>
        <w:rPr>
          <w:rFonts w:ascii="等线" w:eastAsia="等线" w:hAnsi="等线" w:hint="eastAsia"/>
          <w:sz w:val="24"/>
          <w:szCs w:val="24"/>
        </w:rPr>
        <w:t>：</w:t>
      </w:r>
    </w:p>
    <w:p w:rsidR="00993E94" w:rsidRDefault="003756B9" w:rsidP="00993E94">
      <w:pPr>
        <w:jc w:val="left"/>
        <w:rPr>
          <w:rFonts w:ascii="等线" w:eastAsia="等线" w:hAnsi="等线"/>
          <w:sz w:val="24"/>
          <w:szCs w:val="24"/>
        </w:rPr>
      </w:pPr>
      <w:r>
        <w:rPr>
          <w:noProof/>
        </w:rPr>
        <w:drawing>
          <wp:inline distT="0" distB="0" distL="0" distR="0" wp14:anchorId="765D84E5" wp14:editId="730BDF4F">
            <wp:extent cx="6638925" cy="285115"/>
            <wp:effectExtent l="0" t="0" r="952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38925" cy="285115"/>
                    </a:xfrm>
                    <a:prstGeom prst="rect">
                      <a:avLst/>
                    </a:prstGeom>
                  </pic:spPr>
                </pic:pic>
              </a:graphicData>
            </a:graphic>
          </wp:inline>
        </w:drawing>
      </w:r>
    </w:p>
    <w:p w:rsidR="003756B9" w:rsidRDefault="003756B9" w:rsidP="00993E94">
      <w:pPr>
        <w:jc w:val="left"/>
        <w:rPr>
          <w:rFonts w:ascii="等线" w:eastAsia="等线" w:hAnsi="等线"/>
          <w:sz w:val="24"/>
          <w:szCs w:val="24"/>
        </w:rPr>
      </w:pPr>
      <w:r>
        <w:rPr>
          <w:rFonts w:ascii="等线" w:eastAsia="等线" w:hAnsi="等线"/>
          <w:sz w:val="24"/>
          <w:szCs w:val="24"/>
        </w:rPr>
        <w:t>可以看到这个结果跟</w:t>
      </w:r>
      <w:proofErr w:type="spellStart"/>
      <w:r>
        <w:rPr>
          <w:rFonts w:ascii="等线" w:eastAsia="等线" w:hAnsi="等线" w:hint="eastAsia"/>
          <w:sz w:val="24"/>
          <w:szCs w:val="24"/>
        </w:rPr>
        <w:t>hadoop</w:t>
      </w:r>
      <w:proofErr w:type="spellEnd"/>
      <w:r>
        <w:rPr>
          <w:rFonts w:ascii="等线" w:eastAsia="等线" w:hAnsi="等线" w:hint="eastAsia"/>
          <w:sz w:val="24"/>
          <w:szCs w:val="24"/>
        </w:rPr>
        <w:t>的运行结果是一致的。</w:t>
      </w:r>
    </w:p>
    <w:p w:rsidR="0053789B" w:rsidRDefault="0053789B" w:rsidP="00993E94">
      <w:pPr>
        <w:jc w:val="left"/>
        <w:rPr>
          <w:rFonts w:ascii="等线" w:eastAsia="等线" w:hAnsi="等线"/>
          <w:sz w:val="24"/>
          <w:szCs w:val="24"/>
        </w:rPr>
      </w:pPr>
      <w:r>
        <w:rPr>
          <w:rFonts w:ascii="等线" w:eastAsia="等线" w:hAnsi="等线"/>
          <w:sz w:val="24"/>
          <w:szCs w:val="24"/>
        </w:rPr>
        <w:t>对比可知</w:t>
      </w:r>
      <w:r>
        <w:rPr>
          <w:rFonts w:ascii="等线" w:eastAsia="等线" w:hAnsi="等线" w:hint="eastAsia"/>
          <w:sz w:val="24"/>
          <w:szCs w:val="24"/>
        </w:rPr>
        <w:t>Spark的代码不仅更快，因为它不需要从磁盘中反复存取数据，而且实现起来更加简洁</w:t>
      </w:r>
      <w:r w:rsidR="00F86DFB">
        <w:rPr>
          <w:rFonts w:ascii="等线" w:eastAsia="等线" w:hAnsi="等线" w:hint="eastAsia"/>
          <w:sz w:val="24"/>
          <w:szCs w:val="24"/>
        </w:rPr>
        <w:t>。</w:t>
      </w:r>
    </w:p>
    <w:p w:rsidR="00B855F0" w:rsidRPr="00D35913" w:rsidRDefault="00B855F0" w:rsidP="00993E94">
      <w:pPr>
        <w:jc w:val="left"/>
        <w:rPr>
          <w:rFonts w:ascii="等线" w:eastAsia="等线" w:hAnsi="等线"/>
          <w:sz w:val="24"/>
          <w:szCs w:val="24"/>
        </w:rPr>
      </w:pPr>
      <w:bookmarkStart w:id="0" w:name="_GoBack"/>
      <w:bookmarkEnd w:id="0"/>
    </w:p>
    <w:sectPr w:rsidR="00B855F0" w:rsidRPr="00D35913" w:rsidSect="009548B2">
      <w:headerReference w:type="even" r:id="rId34"/>
      <w:headerReference w:type="default" r:id="rId35"/>
      <w:footerReference w:type="default" r:id="rId36"/>
      <w:pgSz w:w="11906" w:h="16838"/>
      <w:pgMar w:top="2478" w:right="782" w:bottom="646" w:left="669" w:header="425" w:footer="306" w:gutter="0"/>
      <w:pgBorders>
        <w:top w:val="single" w:sz="4" w:space="1" w:color="auto"/>
        <w:left w:val="single" w:sz="4" w:space="4" w:color="auto"/>
        <w:bottom w:val="single" w:sz="4" w:space="1" w:color="auto"/>
        <w:right w:val="single" w:sz="4" w:space="4" w:color="auto"/>
      </w:pgBorders>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652" w:rsidRDefault="00E51652" w:rsidP="004C3328">
      <w:r>
        <w:separator/>
      </w:r>
    </w:p>
  </w:endnote>
  <w:endnote w:type="continuationSeparator" w:id="0">
    <w:p w:rsidR="00E51652" w:rsidRDefault="00E51652" w:rsidP="004C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金桥简行楷">
    <w:altName w:val="Times New Roman"/>
    <w:charset w:val="00"/>
    <w:family w:val="auto"/>
    <w:pitch w:val="default"/>
  </w:font>
  <w:font w:name="新宋体">
    <w:panose1 w:val="02010609030101010101"/>
    <w:charset w:val="86"/>
    <w:family w:val="modern"/>
    <w:pitch w:val="fixed"/>
    <w:sig w:usb0="00000003" w:usb1="288F0000" w:usb2="00000016" w:usb3="00000000" w:csb0="00040001" w:csb1="00000000"/>
  </w:font>
  <w:font w:name="宋体-PUA">
    <w:altName w:val="Arial Unicode MS"/>
    <w:charset w:val="86"/>
    <w:family w:val="auto"/>
    <w:pitch w:val="variable"/>
    <w:sig w:usb0="00000000" w:usb1="1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15B" w:rsidRPr="0040464A" w:rsidRDefault="00CF515B">
    <w:pPr>
      <w:pStyle w:val="a5"/>
      <w:jc w:val="center"/>
      <w:rPr>
        <w:rFonts w:ascii="黑体" w:eastAsia="黑体" w:hAnsi="黑体" w:cs="Arial"/>
        <w:sz w:val="10"/>
        <w:szCs w:val="20"/>
      </w:rPr>
    </w:pPr>
  </w:p>
  <w:p w:rsidR="00CF515B" w:rsidRPr="0040464A" w:rsidRDefault="00CF515B">
    <w:pPr>
      <w:pStyle w:val="a5"/>
      <w:jc w:val="center"/>
      <w:rPr>
        <w:rFonts w:ascii="黑体" w:eastAsia="黑体" w:hAnsi="黑体" w:cs="Arial"/>
        <w:sz w:val="21"/>
        <w:szCs w:val="20"/>
      </w:rPr>
    </w:pPr>
    <w:r w:rsidRPr="0040464A">
      <w:rPr>
        <w:rFonts w:ascii="黑体" w:eastAsia="黑体" w:hAnsi="黑体" w:cs="Arial" w:hint="eastAsia"/>
        <w:sz w:val="21"/>
        <w:szCs w:val="20"/>
      </w:rPr>
      <w:t>第</w:t>
    </w:r>
    <w:sdt>
      <w:sdtPr>
        <w:rPr>
          <w:rFonts w:ascii="黑体" w:eastAsia="黑体" w:hAnsi="黑体" w:cs="Arial"/>
          <w:sz w:val="21"/>
          <w:szCs w:val="20"/>
        </w:rPr>
        <w:id w:val="12202971"/>
        <w:docPartObj>
          <w:docPartGallery w:val="Page Numbers (Bottom of Page)"/>
          <w:docPartUnique/>
        </w:docPartObj>
      </w:sdtPr>
      <w:sdtEndPr/>
      <w:sdtContent>
        <w:sdt>
          <w:sdtPr>
            <w:rPr>
              <w:rFonts w:ascii="黑体" w:eastAsia="黑体" w:hAnsi="黑体" w:cs="Arial"/>
              <w:sz w:val="21"/>
              <w:szCs w:val="20"/>
            </w:rPr>
            <w:id w:val="12202972"/>
            <w:docPartObj>
              <w:docPartGallery w:val="Page Numbers (Top of Page)"/>
              <w:docPartUnique/>
            </w:docPartObj>
          </w:sdtPr>
          <w:sdtEndPr/>
          <w:sdtContent>
            <w:r w:rsidRPr="0040464A">
              <w:rPr>
                <w:rFonts w:ascii="黑体" w:eastAsia="黑体" w:hAnsi="黑体" w:cs="Arial"/>
                <w:sz w:val="21"/>
                <w:szCs w:val="20"/>
              </w:rPr>
              <w:t xml:space="preserve"> </w:t>
            </w:r>
            <w:r w:rsidRPr="0040464A">
              <w:rPr>
                <w:rFonts w:ascii="黑体" w:eastAsia="黑体" w:hAnsi="黑体" w:cs="Arial"/>
                <w:sz w:val="21"/>
                <w:szCs w:val="20"/>
              </w:rPr>
              <w:fldChar w:fldCharType="begin"/>
            </w:r>
            <w:r w:rsidRPr="0040464A">
              <w:rPr>
                <w:rFonts w:ascii="黑体" w:eastAsia="黑体" w:hAnsi="黑体" w:cs="Arial"/>
                <w:sz w:val="21"/>
                <w:szCs w:val="20"/>
              </w:rPr>
              <w:instrText>PAGE</w:instrText>
            </w:r>
            <w:r w:rsidRPr="0040464A">
              <w:rPr>
                <w:rFonts w:ascii="黑体" w:eastAsia="黑体" w:hAnsi="黑体" w:cs="Arial"/>
                <w:sz w:val="21"/>
                <w:szCs w:val="20"/>
              </w:rPr>
              <w:fldChar w:fldCharType="separate"/>
            </w:r>
            <w:r w:rsidR="008B5D9C">
              <w:rPr>
                <w:rFonts w:ascii="黑体" w:eastAsia="黑体" w:hAnsi="黑体" w:cs="Arial"/>
                <w:noProof/>
                <w:sz w:val="21"/>
                <w:szCs w:val="20"/>
              </w:rPr>
              <w:t>6</w:t>
            </w:r>
            <w:r w:rsidRPr="0040464A">
              <w:rPr>
                <w:rFonts w:ascii="黑体" w:eastAsia="黑体" w:hAnsi="黑体" w:cs="Arial"/>
                <w:sz w:val="21"/>
                <w:szCs w:val="20"/>
              </w:rPr>
              <w:fldChar w:fldCharType="end"/>
            </w:r>
            <w:r w:rsidRPr="0040464A">
              <w:rPr>
                <w:rFonts w:ascii="黑体" w:eastAsia="黑体" w:hAnsi="黑体" w:cs="Arial"/>
                <w:sz w:val="21"/>
                <w:szCs w:val="20"/>
              </w:rPr>
              <w:t xml:space="preserve"> </w:t>
            </w:r>
            <w:r w:rsidRPr="0040464A">
              <w:rPr>
                <w:rFonts w:ascii="黑体" w:eastAsia="黑体" w:hAnsi="黑体" w:cs="Arial" w:hint="eastAsia"/>
                <w:sz w:val="21"/>
                <w:szCs w:val="20"/>
              </w:rPr>
              <w:t>页，共</w:t>
            </w:r>
            <w:r>
              <w:rPr>
                <w:rFonts w:ascii="黑体" w:eastAsia="黑体" w:hAnsi="黑体" w:cs="Arial" w:hint="eastAsia"/>
                <w:sz w:val="21"/>
                <w:szCs w:val="20"/>
              </w:rPr>
              <w:t xml:space="preserve"> </w:t>
            </w:r>
            <w:r w:rsidRPr="0040464A">
              <w:rPr>
                <w:rFonts w:ascii="黑体" w:eastAsia="黑体" w:hAnsi="黑体" w:cs="Arial"/>
                <w:sz w:val="21"/>
                <w:szCs w:val="20"/>
              </w:rPr>
              <w:fldChar w:fldCharType="begin"/>
            </w:r>
            <w:r w:rsidRPr="0040464A">
              <w:rPr>
                <w:rFonts w:ascii="黑体" w:eastAsia="黑体" w:hAnsi="黑体" w:cs="Arial"/>
                <w:sz w:val="21"/>
                <w:szCs w:val="20"/>
              </w:rPr>
              <w:instrText>NUMPAGES</w:instrText>
            </w:r>
            <w:r w:rsidRPr="0040464A">
              <w:rPr>
                <w:rFonts w:ascii="黑体" w:eastAsia="黑体" w:hAnsi="黑体" w:cs="Arial"/>
                <w:sz w:val="21"/>
                <w:szCs w:val="20"/>
              </w:rPr>
              <w:fldChar w:fldCharType="separate"/>
            </w:r>
            <w:r w:rsidR="008B5D9C">
              <w:rPr>
                <w:rFonts w:ascii="黑体" w:eastAsia="黑体" w:hAnsi="黑体" w:cs="Arial"/>
                <w:noProof/>
                <w:sz w:val="21"/>
                <w:szCs w:val="20"/>
              </w:rPr>
              <w:t>21</w:t>
            </w:r>
            <w:r w:rsidRPr="0040464A">
              <w:rPr>
                <w:rFonts w:ascii="黑体" w:eastAsia="黑体" w:hAnsi="黑体" w:cs="Arial"/>
                <w:sz w:val="21"/>
                <w:szCs w:val="20"/>
              </w:rPr>
              <w:fldChar w:fldCharType="end"/>
            </w:r>
            <w:r>
              <w:rPr>
                <w:rFonts w:ascii="黑体" w:eastAsia="黑体" w:hAnsi="黑体" w:cs="Arial" w:hint="eastAsia"/>
                <w:sz w:val="21"/>
                <w:szCs w:val="20"/>
              </w:rPr>
              <w:t xml:space="preserve"> </w:t>
            </w:r>
            <w:r w:rsidRPr="0040464A">
              <w:rPr>
                <w:rFonts w:ascii="黑体" w:eastAsia="黑体" w:hAnsi="黑体" w:cs="Arial" w:hint="eastAsia"/>
                <w:sz w:val="21"/>
                <w:szCs w:val="20"/>
              </w:rPr>
              <w:t>页</w:t>
            </w:r>
          </w:sdtContent>
        </w:sdt>
      </w:sdtContent>
    </w:sdt>
  </w:p>
  <w:p w:rsidR="00CF515B" w:rsidRDefault="00CF51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652" w:rsidRDefault="00E51652" w:rsidP="004C3328">
      <w:r>
        <w:separator/>
      </w:r>
    </w:p>
  </w:footnote>
  <w:footnote w:type="continuationSeparator" w:id="0">
    <w:p w:rsidR="00E51652" w:rsidRDefault="00E51652" w:rsidP="004C3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15B" w:rsidRDefault="00CF515B" w:rsidP="004C3328">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15B" w:rsidRDefault="00CF515B" w:rsidP="0040464A">
    <w:pPr>
      <w:rPr>
        <w:rFonts w:ascii="新宋体" w:eastAsia="新宋体" w:hAnsi="新宋体"/>
        <w:b/>
        <w:bCs/>
        <w:sz w:val="44"/>
      </w:rPr>
    </w:pPr>
    <w:r w:rsidRPr="0040464A">
      <w:rPr>
        <w:rFonts w:ascii="金桥简行楷" w:eastAsia="金桥简行楷" w:hAnsi="金桥简行楷"/>
        <w:b/>
        <w:bCs/>
        <w:noProof/>
        <w:sz w:val="36"/>
      </w:rPr>
      <w:drawing>
        <wp:inline distT="0" distB="0" distL="0" distR="0" wp14:anchorId="51A92272" wp14:editId="609B40B6">
          <wp:extent cx="2064932" cy="578889"/>
          <wp:effectExtent l="19050" t="0" r="0" b="0"/>
          <wp:docPr id="2" name="图片 1" descr="http://pic19.nipic.com/20120328/5660386_15263446512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19.nipic.com/20120328/5660386_152634465126_2.jpg"/>
                  <pic:cNvPicPr>
                    <a:picLocks noChangeAspect="1" noChangeArrowheads="1"/>
                  </pic:cNvPicPr>
                </pic:nvPicPr>
                <pic:blipFill>
                  <a:blip r:embed="rId1">
                    <a:biLevel thresh="50000"/>
                  </a:blip>
                  <a:srcRect l="7404" t="28955" r="13045" b="30176"/>
                  <a:stretch>
                    <a:fillRect/>
                  </a:stretch>
                </pic:blipFill>
                <pic:spPr bwMode="auto">
                  <a:xfrm>
                    <a:off x="0" y="0"/>
                    <a:ext cx="2076006" cy="581993"/>
                  </a:xfrm>
                  <a:prstGeom prst="rect">
                    <a:avLst/>
                  </a:prstGeom>
                  <a:noFill/>
                  <a:ln w="9525">
                    <a:noFill/>
                    <a:miter lim="800000"/>
                    <a:headEnd/>
                    <a:tailEnd/>
                  </a:ln>
                </pic:spPr>
              </pic:pic>
            </a:graphicData>
          </a:graphic>
        </wp:inline>
      </w:drawing>
    </w:r>
    <w:r>
      <w:rPr>
        <w:rFonts w:ascii="金桥简行楷" w:eastAsia="金桥简行楷" w:hAnsi="金桥简行楷" w:hint="eastAsia"/>
        <w:b/>
        <w:bCs/>
        <w:sz w:val="36"/>
      </w:rPr>
      <w:t xml:space="preserve">  </w:t>
    </w:r>
    <w:r>
      <w:rPr>
        <w:rFonts w:ascii="金桥简行楷" w:eastAsiaTheme="minorEastAsia" w:hAnsi="金桥简行楷" w:hint="eastAsia"/>
        <w:b/>
        <w:bCs/>
        <w:sz w:val="36"/>
      </w:rPr>
      <w:t xml:space="preserve">   </w:t>
    </w:r>
    <w:r>
      <w:rPr>
        <w:rFonts w:ascii="新宋体" w:eastAsia="新宋体" w:hAnsi="新宋体" w:hint="eastAsia"/>
        <w:b/>
        <w:bCs/>
        <w:sz w:val="48"/>
      </w:rPr>
      <w:t>实</w:t>
    </w:r>
    <w:r w:rsidRPr="003E5F9E">
      <w:rPr>
        <w:rFonts w:ascii="新宋体" w:eastAsia="新宋体" w:hAnsi="新宋体" w:hint="eastAsia"/>
        <w:b/>
        <w:bCs/>
        <w:szCs w:val="21"/>
      </w:rPr>
      <w:t xml:space="preserve"> </w:t>
    </w:r>
    <w:r>
      <w:rPr>
        <w:rFonts w:ascii="新宋体" w:eastAsia="新宋体" w:hAnsi="新宋体" w:hint="eastAsia"/>
        <w:b/>
        <w:bCs/>
        <w:sz w:val="48"/>
      </w:rPr>
      <w:t>验</w:t>
    </w:r>
    <w:r w:rsidRPr="003E5F9E">
      <w:rPr>
        <w:rFonts w:ascii="新宋体" w:eastAsia="新宋体" w:hAnsi="新宋体" w:hint="eastAsia"/>
        <w:b/>
        <w:bCs/>
        <w:szCs w:val="21"/>
      </w:rPr>
      <w:t xml:space="preserve"> </w:t>
    </w:r>
    <w:r>
      <w:rPr>
        <w:rFonts w:ascii="新宋体" w:eastAsia="新宋体" w:hAnsi="新宋体" w:hint="eastAsia"/>
        <w:b/>
        <w:bCs/>
        <w:sz w:val="48"/>
      </w:rPr>
      <w:t>报</w:t>
    </w:r>
    <w:r w:rsidRPr="003E5F9E">
      <w:rPr>
        <w:rFonts w:ascii="新宋体" w:eastAsia="新宋体" w:hAnsi="新宋体" w:hint="eastAsia"/>
        <w:b/>
        <w:bCs/>
        <w:szCs w:val="21"/>
      </w:rPr>
      <w:t xml:space="preserve"> </w:t>
    </w:r>
    <w:r>
      <w:rPr>
        <w:rFonts w:ascii="新宋体" w:eastAsia="新宋体" w:hAnsi="新宋体" w:hint="eastAsia"/>
        <w:b/>
        <w:bCs/>
        <w:sz w:val="48"/>
      </w:rPr>
      <w:t>告</w:t>
    </w:r>
  </w:p>
  <w:p w:rsidR="00CF515B" w:rsidRDefault="00CF515B" w:rsidP="00FB6650">
    <w:pPr>
      <w:tabs>
        <w:tab w:val="left" w:pos="9421"/>
      </w:tabs>
      <w:rPr>
        <w:rFonts w:ascii="宋体-PUA" w:eastAsia="宋体-PUA" w:hAnsi="宋体-PUA" w:cs="Arial"/>
        <w:b/>
        <w:bCs/>
        <w:sz w:val="13"/>
      </w:rPr>
    </w:pPr>
    <w:r>
      <w:rPr>
        <w:rFonts w:ascii="宋体-PUA" w:eastAsia="宋体-PUA" w:hAnsi="宋体-PUA" w:cs="Arial" w:hint="eastAsia"/>
        <w:b/>
        <w:bCs/>
        <w:sz w:val="13"/>
      </w:rPr>
      <w:t xml:space="preserve">                  SUN YAT-SEN UNIVERSITY</w:t>
    </w:r>
    <w:r>
      <w:rPr>
        <w:rFonts w:ascii="宋体-PUA" w:eastAsia="宋体-PUA" w:hAnsi="宋体-PUA" w:cs="Arial"/>
        <w:b/>
        <w:bCs/>
        <w:sz w:val="13"/>
      </w:rPr>
      <w:tab/>
    </w:r>
  </w:p>
  <w:p w:rsidR="00CF515B" w:rsidRDefault="00CF515B" w:rsidP="00B855F0">
    <w:pPr>
      <w:rPr>
        <w:rFonts w:ascii="黑体" w:eastAsia="黑体" w:hAnsi="黑体" w:cs="Arial"/>
      </w:rPr>
    </w:pPr>
    <w:r>
      <w:rPr>
        <w:noProof/>
      </w:rPr>
      <mc:AlternateContent>
        <mc:Choice Requires="wps">
          <w:drawing>
            <wp:anchor distT="0" distB="0" distL="114300" distR="114300" simplePos="0" relativeHeight="251656192" behindDoc="0" locked="0" layoutInCell="1" allowOverlap="1">
              <wp:simplePos x="0" y="0"/>
              <wp:positionH relativeFrom="column">
                <wp:posOffset>1141095</wp:posOffset>
              </wp:positionH>
              <wp:positionV relativeFrom="paragraph">
                <wp:posOffset>165100</wp:posOffset>
              </wp:positionV>
              <wp:extent cx="1493520" cy="635"/>
              <wp:effectExtent l="7620" t="12700" r="1333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352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35B25" id="Line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3pt" to="207.4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">
              <v:stroke dashstyle="dash"/>
            </v:line>
          </w:pict>
        </mc:Fallback>
      </mc:AlternateContent>
    </w:r>
    <w:r>
      <w:rPr>
        <w:rFonts w:ascii="黑体" w:eastAsia="黑体" w:hAnsi="黑体" w:cs="Arial" w:hint="eastAsia"/>
      </w:rPr>
      <w:t xml:space="preserve">          院（系）数据科学与计算机学院</w:t>
    </w:r>
    <w:r w:rsidRPr="00B234DD">
      <w:rPr>
        <w:rFonts w:ascii="黑体" w:eastAsia="黑体" w:hAnsi="黑体" w:cs="Arial" w:hint="eastAsia"/>
      </w:rPr>
      <w:t xml:space="preserve">   </w:t>
    </w:r>
    <w:r>
      <w:rPr>
        <w:rFonts w:ascii="黑体" w:eastAsia="黑体" w:hAnsi="黑体" w:cs="Arial" w:hint="eastAsia"/>
      </w:rPr>
      <w:t xml:space="preserve">学  号 </w:t>
    </w:r>
  </w:p>
  <w:p w:rsidR="00CF515B" w:rsidRDefault="00CF515B" w:rsidP="0040464A">
    <w:pPr>
      <w:rPr>
        <w:rFonts w:ascii="黑体" w:eastAsia="黑体" w:hAnsi="黑体" w:cs="Arial"/>
      </w:rPr>
    </w:pPr>
    <w:r>
      <w:rPr>
        <w:noProof/>
      </w:rPr>
      <mc:AlternateContent>
        <mc:Choice Requires="wps">
          <w:drawing>
            <wp:anchor distT="0" distB="0" distL="114300" distR="114300" simplePos="0" relativeHeight="251654144" behindDoc="0" locked="0" layoutInCell="1" allowOverlap="1">
              <wp:simplePos x="0" y="0"/>
              <wp:positionH relativeFrom="column">
                <wp:posOffset>3213100</wp:posOffset>
              </wp:positionH>
              <wp:positionV relativeFrom="paragraph">
                <wp:posOffset>0</wp:posOffset>
              </wp:positionV>
              <wp:extent cx="1776730" cy="10160"/>
              <wp:effectExtent l="12700" t="11430" r="6350"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6730" cy="1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6F627" id="Line 2"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pt,0" to="392.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">
              <v:stroke dashstyle="dash"/>
            </v:line>
          </w:pict>
        </mc:Fallback>
      </mc:AlternateContent>
    </w:r>
    <w:r>
      <w:rPr>
        <w:rFonts w:ascii="黑体" w:eastAsia="黑体" w:hAnsi="黑体" w:cs="Arial" w:hint="eastAsia"/>
      </w:rPr>
      <w:t xml:space="preserve">          专  业  软件工程(移动信息工程) 实验人 </w:t>
    </w:r>
  </w:p>
  <w:p w:rsidR="00CF515B" w:rsidRDefault="00CF515B" w:rsidP="0040464A">
    <w:pPr>
      <w:rPr>
        <w:rFonts w:ascii="黑体" w:eastAsia="黑体" w:hAnsi="黑体" w:cs="Arial"/>
      </w:rPr>
    </w:pPr>
    <w:r>
      <w:rPr>
        <w:noProof/>
      </w:rPr>
      <mc:AlternateContent>
        <mc:Choice Requires="wps">
          <w:drawing>
            <wp:anchor distT="0" distB="0" distL="114300" distR="114300" simplePos="0" relativeHeight="251658240" behindDoc="0" locked="0" layoutInCell="1" allowOverlap="1">
              <wp:simplePos x="0" y="0"/>
              <wp:positionH relativeFrom="column">
                <wp:posOffset>3203575</wp:posOffset>
              </wp:positionH>
              <wp:positionV relativeFrom="paragraph">
                <wp:posOffset>12065</wp:posOffset>
              </wp:positionV>
              <wp:extent cx="1786255" cy="635"/>
              <wp:effectExtent l="12700" t="13335" r="6350" b="508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255"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25428"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5pt,.95pt" to="392.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">
              <v:stroke dashstyle="dash"/>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1141095</wp:posOffset>
              </wp:positionH>
              <wp:positionV relativeFrom="paragraph">
                <wp:posOffset>11430</wp:posOffset>
              </wp:positionV>
              <wp:extent cx="1529080" cy="635"/>
              <wp:effectExtent l="7620" t="11430" r="6350" b="698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908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CF427" id="Line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9pt" to="210.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">
              <v:stroke dashstyle="dash"/>
            </v:line>
          </w:pict>
        </mc:Fallback>
      </mc:AlternateContent>
    </w:r>
  </w:p>
  <w:p w:rsidR="00CF515B" w:rsidRDefault="00CF515B" w:rsidP="0040464A">
    <w:pPr>
      <w:rPr>
        <w:rFonts w:ascii="黑体" w:eastAsia="黑体" w:hAnsi="黑体" w:cs="Arial"/>
        <w:sz w:val="24"/>
      </w:rPr>
    </w:pPr>
    <w:r>
      <w:rPr>
        <w:rFonts w:ascii="黑体" w:eastAsia="黑体" w:hAnsi="黑体" w:cs="Arial" w:hint="eastAsia"/>
        <w:sz w:val="24"/>
      </w:rPr>
      <w:t>实验题目：Page</w:t>
    </w:r>
    <w:r>
      <w:rPr>
        <w:rFonts w:ascii="黑体" w:eastAsia="黑体" w:hAnsi="黑体" w:cs="Arial"/>
        <w:sz w:val="24"/>
      </w:rPr>
      <w:t>Rank算法在</w:t>
    </w:r>
    <w:proofErr w:type="spellStart"/>
    <w:r>
      <w:rPr>
        <w:rFonts w:ascii="黑体" w:eastAsia="黑体" w:hAnsi="黑体" w:cs="Arial"/>
        <w:sz w:val="24"/>
      </w:rPr>
      <w:t>hadoop</w:t>
    </w:r>
    <w:proofErr w:type="spellEnd"/>
    <w:r>
      <w:rPr>
        <w:rFonts w:ascii="黑体" w:eastAsia="黑体" w:hAnsi="黑体" w:cs="Arial"/>
        <w:sz w:val="24"/>
      </w:rPr>
      <w:t>和</w:t>
    </w:r>
    <w:r>
      <w:rPr>
        <w:rFonts w:ascii="黑体" w:eastAsia="黑体" w:hAnsi="黑体" w:cs="Arial" w:hint="eastAsia"/>
        <w:sz w:val="24"/>
      </w:rPr>
      <w:t>Spark</w:t>
    </w:r>
    <w:r w:rsidR="00BF5411">
      <w:rPr>
        <w:rFonts w:ascii="黑体" w:eastAsia="黑体" w:hAnsi="黑体" w:cs="Arial" w:hint="eastAsia"/>
        <w:sz w:val="24"/>
      </w:rPr>
      <w:t>中的实现</w:t>
    </w:r>
    <w:r>
      <w:rPr>
        <w:rFonts w:ascii="黑体" w:eastAsia="黑体" w:hAnsi="黑体" w:cs="Arial" w:hint="eastAsia"/>
        <w:sz w:val="24"/>
      </w:rPr>
      <w:tab/>
    </w:r>
    <w:r>
      <w:rPr>
        <w:rFonts w:ascii="黑体" w:eastAsia="黑体" w:hAnsi="黑体" w:cs="Arial" w:hint="eastAsia"/>
        <w:sz w:val="24"/>
      </w:rPr>
      <w:tab/>
    </w:r>
    <w:r>
      <w:rPr>
        <w:rFonts w:ascii="黑体" w:eastAsia="黑体" w:hAnsi="黑体" w:cs="Arial" w:hint="eastAsia"/>
        <w:sz w:val="24"/>
      </w:rPr>
      <w:tab/>
    </w:r>
    <w:r>
      <w:rPr>
        <w:rFonts w:ascii="黑体" w:eastAsia="黑体" w:hAnsi="黑体" w:cs="Arial" w:hint="eastAsia"/>
        <w:sz w:val="24"/>
      </w:rPr>
      <w:tab/>
    </w:r>
    <w:r>
      <w:rPr>
        <w:rFonts w:ascii="黑体" w:eastAsia="黑体" w:hAnsi="黑体" w:cs="Arial"/>
        <w:sz w:val="24"/>
      </w:rPr>
      <w:t xml:space="preserve">      2018</w:t>
    </w:r>
    <w:r>
      <w:rPr>
        <w:rFonts w:ascii="黑体" w:eastAsia="黑体" w:hAnsi="黑体" w:cs="Arial" w:hint="eastAsia"/>
        <w:sz w:val="24"/>
      </w:rPr>
      <w:t>年</w:t>
    </w:r>
    <w:r>
      <w:rPr>
        <w:rFonts w:ascii="黑体" w:eastAsia="黑体" w:hAnsi="黑体" w:cs="Arial" w:hint="eastAsia"/>
        <w:sz w:val="24"/>
      </w:rPr>
      <w:tab/>
    </w:r>
    <w:r>
      <w:rPr>
        <w:rFonts w:ascii="黑体" w:eastAsia="黑体" w:hAnsi="黑体" w:cs="Arial"/>
        <w:sz w:val="24"/>
      </w:rPr>
      <w:t>1</w:t>
    </w:r>
    <w:r>
      <w:rPr>
        <w:rFonts w:ascii="黑体" w:eastAsia="黑体" w:hAnsi="黑体" w:cs="Arial" w:hint="eastAsia"/>
        <w:sz w:val="24"/>
      </w:rPr>
      <w:t xml:space="preserve"> 月</w:t>
    </w:r>
    <w:r>
      <w:rPr>
        <w:rFonts w:ascii="黑体" w:eastAsia="黑体" w:hAnsi="黑体" w:cs="Arial"/>
        <w:sz w:val="24"/>
      </w:rPr>
      <w:t>7</w:t>
    </w:r>
    <w:r>
      <w:rPr>
        <w:rFonts w:ascii="黑体" w:eastAsia="黑体" w:hAnsi="黑体" w:cs="Arial" w:hint="eastAsia"/>
        <w:sz w:val="24"/>
      </w:rPr>
      <w:t>日</w:t>
    </w:r>
  </w:p>
  <w:p w:rsidR="00CF515B" w:rsidRPr="0040464A" w:rsidRDefault="00CF515B" w:rsidP="0040464A">
    <w:pPr>
      <w:rPr>
        <w:rFonts w:ascii="黑体" w:eastAsia="黑体" w:hAnsi="黑体" w:cs="Arial"/>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2"/>
      <w:numFmt w:val="chineseCounting"/>
      <w:suff w:val="nothing"/>
      <w:lvlText w:val="%1、"/>
      <w:lvlJc w:val="left"/>
    </w:lvl>
  </w:abstractNum>
  <w:abstractNum w:abstractNumId="1">
    <w:nsid w:val="0000000B"/>
    <w:multiLevelType w:val="multilevel"/>
    <w:tmpl w:val="0000000B"/>
    <w:lvl w:ilvl="0">
      <w:start w:val="3"/>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singleLevel"/>
    <w:tmpl w:val="0000000C"/>
    <w:lvl w:ilvl="0">
      <w:start w:val="5"/>
      <w:numFmt w:val="chineseCounting"/>
      <w:suff w:val="nothing"/>
      <w:lvlText w:val="%1、"/>
      <w:lvlJc w:val="left"/>
    </w:lvl>
  </w:abstractNum>
  <w:abstractNum w:abstractNumId="3">
    <w:nsid w:val="202B48A5"/>
    <w:multiLevelType w:val="hybridMultilevel"/>
    <w:tmpl w:val="DCC4F39C"/>
    <w:lvl w:ilvl="0" w:tplc="B742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B74341"/>
    <w:multiLevelType w:val="hybridMultilevel"/>
    <w:tmpl w:val="0792C788"/>
    <w:lvl w:ilvl="0" w:tplc="2C1A5846">
      <w:start w:val="1"/>
      <w:numFmt w:val="japaneseCounting"/>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328"/>
    <w:rsid w:val="000033CD"/>
    <w:rsid w:val="00006285"/>
    <w:rsid w:val="000200D8"/>
    <w:rsid w:val="00020998"/>
    <w:rsid w:val="00025876"/>
    <w:rsid w:val="000269D9"/>
    <w:rsid w:val="00031DCD"/>
    <w:rsid w:val="000471E0"/>
    <w:rsid w:val="0005332D"/>
    <w:rsid w:val="00056A28"/>
    <w:rsid w:val="00061538"/>
    <w:rsid w:val="00061E3A"/>
    <w:rsid w:val="00067D10"/>
    <w:rsid w:val="000741D2"/>
    <w:rsid w:val="0008049D"/>
    <w:rsid w:val="000839F2"/>
    <w:rsid w:val="000867E9"/>
    <w:rsid w:val="000967A8"/>
    <w:rsid w:val="000A3367"/>
    <w:rsid w:val="000A3588"/>
    <w:rsid w:val="000A5EE8"/>
    <w:rsid w:val="000A6CDD"/>
    <w:rsid w:val="000A783C"/>
    <w:rsid w:val="000B32D4"/>
    <w:rsid w:val="000B7811"/>
    <w:rsid w:val="000C2E6D"/>
    <w:rsid w:val="000C3A26"/>
    <w:rsid w:val="000D3482"/>
    <w:rsid w:val="000D4668"/>
    <w:rsid w:val="000D4E0E"/>
    <w:rsid w:val="000D5AEE"/>
    <w:rsid w:val="000E685B"/>
    <w:rsid w:val="000F14E1"/>
    <w:rsid w:val="000F7977"/>
    <w:rsid w:val="00102384"/>
    <w:rsid w:val="00103F1B"/>
    <w:rsid w:val="0010472D"/>
    <w:rsid w:val="00107ECA"/>
    <w:rsid w:val="00110CEA"/>
    <w:rsid w:val="00111E4A"/>
    <w:rsid w:val="0012151F"/>
    <w:rsid w:val="00121C59"/>
    <w:rsid w:val="00127F3F"/>
    <w:rsid w:val="00130231"/>
    <w:rsid w:val="0013065A"/>
    <w:rsid w:val="001328AE"/>
    <w:rsid w:val="00135F98"/>
    <w:rsid w:val="001416C8"/>
    <w:rsid w:val="00142835"/>
    <w:rsid w:val="00143F08"/>
    <w:rsid w:val="00145BCA"/>
    <w:rsid w:val="00147CC0"/>
    <w:rsid w:val="00161284"/>
    <w:rsid w:val="0016190B"/>
    <w:rsid w:val="001657B5"/>
    <w:rsid w:val="001731CB"/>
    <w:rsid w:val="00181C8D"/>
    <w:rsid w:val="00191ED2"/>
    <w:rsid w:val="001929F9"/>
    <w:rsid w:val="001946FB"/>
    <w:rsid w:val="001A0926"/>
    <w:rsid w:val="001A2AA1"/>
    <w:rsid w:val="001A5B2C"/>
    <w:rsid w:val="001A651D"/>
    <w:rsid w:val="001B0EE3"/>
    <w:rsid w:val="001B1213"/>
    <w:rsid w:val="001B5940"/>
    <w:rsid w:val="001C25BC"/>
    <w:rsid w:val="001D202C"/>
    <w:rsid w:val="001D2FBA"/>
    <w:rsid w:val="001E15AB"/>
    <w:rsid w:val="001E4E0B"/>
    <w:rsid w:val="001E560F"/>
    <w:rsid w:val="001E5F2D"/>
    <w:rsid w:val="001E7869"/>
    <w:rsid w:val="002202B9"/>
    <w:rsid w:val="00224841"/>
    <w:rsid w:val="00227D23"/>
    <w:rsid w:val="00231EB4"/>
    <w:rsid w:val="002321D2"/>
    <w:rsid w:val="00235248"/>
    <w:rsid w:val="00240824"/>
    <w:rsid w:val="00253F07"/>
    <w:rsid w:val="0026257C"/>
    <w:rsid w:val="0026348D"/>
    <w:rsid w:val="002735F4"/>
    <w:rsid w:val="00276DA9"/>
    <w:rsid w:val="0028575D"/>
    <w:rsid w:val="002860CF"/>
    <w:rsid w:val="00286196"/>
    <w:rsid w:val="002932D7"/>
    <w:rsid w:val="00296865"/>
    <w:rsid w:val="002A17DB"/>
    <w:rsid w:val="002A24E3"/>
    <w:rsid w:val="002A3E1F"/>
    <w:rsid w:val="002A4151"/>
    <w:rsid w:val="002B06E3"/>
    <w:rsid w:val="002B2110"/>
    <w:rsid w:val="002B4216"/>
    <w:rsid w:val="002B6CA0"/>
    <w:rsid w:val="002B6F0D"/>
    <w:rsid w:val="002B7434"/>
    <w:rsid w:val="002C1C95"/>
    <w:rsid w:val="002C212E"/>
    <w:rsid w:val="002D2999"/>
    <w:rsid w:val="002F765B"/>
    <w:rsid w:val="0030666C"/>
    <w:rsid w:val="00312308"/>
    <w:rsid w:val="003257B8"/>
    <w:rsid w:val="00334865"/>
    <w:rsid w:val="003360C7"/>
    <w:rsid w:val="00340894"/>
    <w:rsid w:val="00350A24"/>
    <w:rsid w:val="003535EB"/>
    <w:rsid w:val="00363BA4"/>
    <w:rsid w:val="00365DB0"/>
    <w:rsid w:val="0036766B"/>
    <w:rsid w:val="0037187D"/>
    <w:rsid w:val="00371C14"/>
    <w:rsid w:val="00372EDA"/>
    <w:rsid w:val="003746D0"/>
    <w:rsid w:val="003756B9"/>
    <w:rsid w:val="00376403"/>
    <w:rsid w:val="003825C8"/>
    <w:rsid w:val="0039212A"/>
    <w:rsid w:val="00395764"/>
    <w:rsid w:val="003958E3"/>
    <w:rsid w:val="003A2284"/>
    <w:rsid w:val="003A4AEB"/>
    <w:rsid w:val="003A4B56"/>
    <w:rsid w:val="003A66D8"/>
    <w:rsid w:val="003A67B8"/>
    <w:rsid w:val="003B2499"/>
    <w:rsid w:val="003B3D66"/>
    <w:rsid w:val="003C25F9"/>
    <w:rsid w:val="003C4578"/>
    <w:rsid w:val="003D5752"/>
    <w:rsid w:val="003E0AC0"/>
    <w:rsid w:val="003E52C1"/>
    <w:rsid w:val="003E5F9E"/>
    <w:rsid w:val="003F0438"/>
    <w:rsid w:val="00401EE4"/>
    <w:rsid w:val="0040464A"/>
    <w:rsid w:val="00422451"/>
    <w:rsid w:val="00423545"/>
    <w:rsid w:val="00432BDE"/>
    <w:rsid w:val="0044501F"/>
    <w:rsid w:val="00454664"/>
    <w:rsid w:val="0046297D"/>
    <w:rsid w:val="00466271"/>
    <w:rsid w:val="00466FD7"/>
    <w:rsid w:val="00467F68"/>
    <w:rsid w:val="00470958"/>
    <w:rsid w:val="00484D0C"/>
    <w:rsid w:val="004873BD"/>
    <w:rsid w:val="004A2CC8"/>
    <w:rsid w:val="004A2DC9"/>
    <w:rsid w:val="004A5603"/>
    <w:rsid w:val="004B2292"/>
    <w:rsid w:val="004B650E"/>
    <w:rsid w:val="004B6E50"/>
    <w:rsid w:val="004C1B2D"/>
    <w:rsid w:val="004C3328"/>
    <w:rsid w:val="004C7673"/>
    <w:rsid w:val="004D1987"/>
    <w:rsid w:val="004E2A2B"/>
    <w:rsid w:val="004E2D1F"/>
    <w:rsid w:val="004F5312"/>
    <w:rsid w:val="004F5B4C"/>
    <w:rsid w:val="005172C2"/>
    <w:rsid w:val="00517700"/>
    <w:rsid w:val="00520731"/>
    <w:rsid w:val="005214AE"/>
    <w:rsid w:val="005273E4"/>
    <w:rsid w:val="0053789B"/>
    <w:rsid w:val="00541799"/>
    <w:rsid w:val="005423E1"/>
    <w:rsid w:val="00554238"/>
    <w:rsid w:val="00557022"/>
    <w:rsid w:val="00560693"/>
    <w:rsid w:val="005651E4"/>
    <w:rsid w:val="00566523"/>
    <w:rsid w:val="00575620"/>
    <w:rsid w:val="0058296E"/>
    <w:rsid w:val="00593A63"/>
    <w:rsid w:val="00594135"/>
    <w:rsid w:val="00596419"/>
    <w:rsid w:val="005A0EED"/>
    <w:rsid w:val="005A3221"/>
    <w:rsid w:val="005A54A3"/>
    <w:rsid w:val="005A5ECB"/>
    <w:rsid w:val="005A6FB7"/>
    <w:rsid w:val="005B2BEA"/>
    <w:rsid w:val="005B40BC"/>
    <w:rsid w:val="005B6BA1"/>
    <w:rsid w:val="005C2C4C"/>
    <w:rsid w:val="005C3F7E"/>
    <w:rsid w:val="005D16D6"/>
    <w:rsid w:val="005D4181"/>
    <w:rsid w:val="005D55C2"/>
    <w:rsid w:val="005D65C1"/>
    <w:rsid w:val="005D7052"/>
    <w:rsid w:val="005D718F"/>
    <w:rsid w:val="005E2EA3"/>
    <w:rsid w:val="005E3C98"/>
    <w:rsid w:val="005F7348"/>
    <w:rsid w:val="00606804"/>
    <w:rsid w:val="00610372"/>
    <w:rsid w:val="00611771"/>
    <w:rsid w:val="00612DEE"/>
    <w:rsid w:val="0061420A"/>
    <w:rsid w:val="0062057C"/>
    <w:rsid w:val="0063225F"/>
    <w:rsid w:val="0063780C"/>
    <w:rsid w:val="0064027F"/>
    <w:rsid w:val="00645A3C"/>
    <w:rsid w:val="00646FB7"/>
    <w:rsid w:val="00647330"/>
    <w:rsid w:val="006526DA"/>
    <w:rsid w:val="00652CC2"/>
    <w:rsid w:val="006566EB"/>
    <w:rsid w:val="00656AF9"/>
    <w:rsid w:val="00657667"/>
    <w:rsid w:val="00664CC7"/>
    <w:rsid w:val="00664E5F"/>
    <w:rsid w:val="006655B3"/>
    <w:rsid w:val="00672859"/>
    <w:rsid w:val="00675053"/>
    <w:rsid w:val="006823B8"/>
    <w:rsid w:val="00683439"/>
    <w:rsid w:val="0068759A"/>
    <w:rsid w:val="00692D72"/>
    <w:rsid w:val="006979DE"/>
    <w:rsid w:val="006B0252"/>
    <w:rsid w:val="006B2E61"/>
    <w:rsid w:val="006B6D12"/>
    <w:rsid w:val="006C072D"/>
    <w:rsid w:val="006C1D8E"/>
    <w:rsid w:val="006E60C9"/>
    <w:rsid w:val="006E67DC"/>
    <w:rsid w:val="006F4CA2"/>
    <w:rsid w:val="0071797B"/>
    <w:rsid w:val="007202A4"/>
    <w:rsid w:val="00720631"/>
    <w:rsid w:val="007217D6"/>
    <w:rsid w:val="00721D42"/>
    <w:rsid w:val="0072421F"/>
    <w:rsid w:val="00726625"/>
    <w:rsid w:val="007266ED"/>
    <w:rsid w:val="0072697B"/>
    <w:rsid w:val="00726EFE"/>
    <w:rsid w:val="00751AEB"/>
    <w:rsid w:val="00756C0C"/>
    <w:rsid w:val="00757B2A"/>
    <w:rsid w:val="0076418C"/>
    <w:rsid w:val="007652D0"/>
    <w:rsid w:val="00766D96"/>
    <w:rsid w:val="00771754"/>
    <w:rsid w:val="0077235B"/>
    <w:rsid w:val="00772A0F"/>
    <w:rsid w:val="00773E9D"/>
    <w:rsid w:val="00775449"/>
    <w:rsid w:val="00776FF8"/>
    <w:rsid w:val="00780C53"/>
    <w:rsid w:val="007813E2"/>
    <w:rsid w:val="0078441B"/>
    <w:rsid w:val="00785351"/>
    <w:rsid w:val="00795AD6"/>
    <w:rsid w:val="007A17AD"/>
    <w:rsid w:val="007A3BFA"/>
    <w:rsid w:val="007A60E6"/>
    <w:rsid w:val="007A7FB0"/>
    <w:rsid w:val="007B29B4"/>
    <w:rsid w:val="007B4C0A"/>
    <w:rsid w:val="007B62A5"/>
    <w:rsid w:val="007C2424"/>
    <w:rsid w:val="007C24E2"/>
    <w:rsid w:val="007C2CC0"/>
    <w:rsid w:val="007C7F6D"/>
    <w:rsid w:val="007D2364"/>
    <w:rsid w:val="007E123F"/>
    <w:rsid w:val="007E585B"/>
    <w:rsid w:val="007F2ECA"/>
    <w:rsid w:val="00802BBE"/>
    <w:rsid w:val="0080762C"/>
    <w:rsid w:val="00807E11"/>
    <w:rsid w:val="008109A7"/>
    <w:rsid w:val="008109F1"/>
    <w:rsid w:val="00814643"/>
    <w:rsid w:val="0081465B"/>
    <w:rsid w:val="00814A8A"/>
    <w:rsid w:val="00821176"/>
    <w:rsid w:val="00831EFF"/>
    <w:rsid w:val="008338DA"/>
    <w:rsid w:val="00833A1C"/>
    <w:rsid w:val="00834C03"/>
    <w:rsid w:val="00836D09"/>
    <w:rsid w:val="0084004F"/>
    <w:rsid w:val="00846370"/>
    <w:rsid w:val="00850014"/>
    <w:rsid w:val="0085011D"/>
    <w:rsid w:val="008509F8"/>
    <w:rsid w:val="00853A3B"/>
    <w:rsid w:val="00856013"/>
    <w:rsid w:val="00856C35"/>
    <w:rsid w:val="00857CAD"/>
    <w:rsid w:val="00860D8A"/>
    <w:rsid w:val="00872B55"/>
    <w:rsid w:val="00872F99"/>
    <w:rsid w:val="008818B7"/>
    <w:rsid w:val="00881DEF"/>
    <w:rsid w:val="00890616"/>
    <w:rsid w:val="00896D54"/>
    <w:rsid w:val="008A287E"/>
    <w:rsid w:val="008A5889"/>
    <w:rsid w:val="008A5EF6"/>
    <w:rsid w:val="008A7477"/>
    <w:rsid w:val="008A7CA1"/>
    <w:rsid w:val="008B3B3C"/>
    <w:rsid w:val="008B4298"/>
    <w:rsid w:val="008B450B"/>
    <w:rsid w:val="008B45B7"/>
    <w:rsid w:val="008B4946"/>
    <w:rsid w:val="008B5D9C"/>
    <w:rsid w:val="008B6614"/>
    <w:rsid w:val="008B6955"/>
    <w:rsid w:val="008C0A75"/>
    <w:rsid w:val="008C6D9F"/>
    <w:rsid w:val="008D192D"/>
    <w:rsid w:val="008E1551"/>
    <w:rsid w:val="008E5E89"/>
    <w:rsid w:val="008F085A"/>
    <w:rsid w:val="008F201B"/>
    <w:rsid w:val="009043E0"/>
    <w:rsid w:val="00906E0E"/>
    <w:rsid w:val="0090706C"/>
    <w:rsid w:val="00914C0C"/>
    <w:rsid w:val="00920FC5"/>
    <w:rsid w:val="00925C76"/>
    <w:rsid w:val="009315C7"/>
    <w:rsid w:val="00931A6F"/>
    <w:rsid w:val="00934193"/>
    <w:rsid w:val="009466A9"/>
    <w:rsid w:val="009513B3"/>
    <w:rsid w:val="0095362F"/>
    <w:rsid w:val="009548B2"/>
    <w:rsid w:val="009565F7"/>
    <w:rsid w:val="00961DF7"/>
    <w:rsid w:val="00962BAC"/>
    <w:rsid w:val="009653FC"/>
    <w:rsid w:val="00965CAB"/>
    <w:rsid w:val="0096648D"/>
    <w:rsid w:val="009667FB"/>
    <w:rsid w:val="0096694D"/>
    <w:rsid w:val="00970822"/>
    <w:rsid w:val="00975610"/>
    <w:rsid w:val="009803AB"/>
    <w:rsid w:val="0098076C"/>
    <w:rsid w:val="009819F0"/>
    <w:rsid w:val="009915E1"/>
    <w:rsid w:val="00993E94"/>
    <w:rsid w:val="0099747A"/>
    <w:rsid w:val="009A002B"/>
    <w:rsid w:val="009A07CF"/>
    <w:rsid w:val="009A2CC8"/>
    <w:rsid w:val="009B74BD"/>
    <w:rsid w:val="009B7F6D"/>
    <w:rsid w:val="009C09F4"/>
    <w:rsid w:val="009C1762"/>
    <w:rsid w:val="009D4F52"/>
    <w:rsid w:val="009D5B3C"/>
    <w:rsid w:val="009E06E0"/>
    <w:rsid w:val="009E145B"/>
    <w:rsid w:val="009E3270"/>
    <w:rsid w:val="009E4C64"/>
    <w:rsid w:val="009E5126"/>
    <w:rsid w:val="009E7317"/>
    <w:rsid w:val="009F059D"/>
    <w:rsid w:val="009F35E2"/>
    <w:rsid w:val="009F36BE"/>
    <w:rsid w:val="009F43FF"/>
    <w:rsid w:val="009F4519"/>
    <w:rsid w:val="00A00F0F"/>
    <w:rsid w:val="00A012BC"/>
    <w:rsid w:val="00A038DC"/>
    <w:rsid w:val="00A051A6"/>
    <w:rsid w:val="00A12F40"/>
    <w:rsid w:val="00A15F71"/>
    <w:rsid w:val="00A17B63"/>
    <w:rsid w:val="00A279E4"/>
    <w:rsid w:val="00A32E10"/>
    <w:rsid w:val="00A42965"/>
    <w:rsid w:val="00A444D1"/>
    <w:rsid w:val="00A46340"/>
    <w:rsid w:val="00A52096"/>
    <w:rsid w:val="00A52D90"/>
    <w:rsid w:val="00A542EE"/>
    <w:rsid w:val="00A554D8"/>
    <w:rsid w:val="00A557B6"/>
    <w:rsid w:val="00A55C90"/>
    <w:rsid w:val="00A56483"/>
    <w:rsid w:val="00A56EA5"/>
    <w:rsid w:val="00A65B6C"/>
    <w:rsid w:val="00A65BE3"/>
    <w:rsid w:val="00A75677"/>
    <w:rsid w:val="00A80B25"/>
    <w:rsid w:val="00A83C70"/>
    <w:rsid w:val="00A863EF"/>
    <w:rsid w:val="00A86CA5"/>
    <w:rsid w:val="00AA22AD"/>
    <w:rsid w:val="00AA3469"/>
    <w:rsid w:val="00AA5A27"/>
    <w:rsid w:val="00AA5ABB"/>
    <w:rsid w:val="00AC2987"/>
    <w:rsid w:val="00AC6B24"/>
    <w:rsid w:val="00AD0B37"/>
    <w:rsid w:val="00AD1F8A"/>
    <w:rsid w:val="00AD30EF"/>
    <w:rsid w:val="00AD73B2"/>
    <w:rsid w:val="00AF0D19"/>
    <w:rsid w:val="00AF42F6"/>
    <w:rsid w:val="00AF5659"/>
    <w:rsid w:val="00B06D90"/>
    <w:rsid w:val="00B13B54"/>
    <w:rsid w:val="00B1465A"/>
    <w:rsid w:val="00B15796"/>
    <w:rsid w:val="00B234DD"/>
    <w:rsid w:val="00B304A6"/>
    <w:rsid w:val="00B31B52"/>
    <w:rsid w:val="00B31EE9"/>
    <w:rsid w:val="00B3561D"/>
    <w:rsid w:val="00B501BA"/>
    <w:rsid w:val="00B538C3"/>
    <w:rsid w:val="00B544C8"/>
    <w:rsid w:val="00B63063"/>
    <w:rsid w:val="00B637B5"/>
    <w:rsid w:val="00B714CD"/>
    <w:rsid w:val="00B72DD5"/>
    <w:rsid w:val="00B731E0"/>
    <w:rsid w:val="00B81114"/>
    <w:rsid w:val="00B855F0"/>
    <w:rsid w:val="00B87D90"/>
    <w:rsid w:val="00B87F55"/>
    <w:rsid w:val="00B96053"/>
    <w:rsid w:val="00BC0CC2"/>
    <w:rsid w:val="00BC1890"/>
    <w:rsid w:val="00BC4623"/>
    <w:rsid w:val="00BC4AAE"/>
    <w:rsid w:val="00BE2959"/>
    <w:rsid w:val="00BE3684"/>
    <w:rsid w:val="00BE42BB"/>
    <w:rsid w:val="00BF10CC"/>
    <w:rsid w:val="00BF48BE"/>
    <w:rsid w:val="00BF5411"/>
    <w:rsid w:val="00C056EA"/>
    <w:rsid w:val="00C13B52"/>
    <w:rsid w:val="00C17198"/>
    <w:rsid w:val="00C17B02"/>
    <w:rsid w:val="00C2167F"/>
    <w:rsid w:val="00C226CE"/>
    <w:rsid w:val="00C22FD5"/>
    <w:rsid w:val="00C327CA"/>
    <w:rsid w:val="00C331CE"/>
    <w:rsid w:val="00C3508D"/>
    <w:rsid w:val="00C50DF0"/>
    <w:rsid w:val="00C5456B"/>
    <w:rsid w:val="00C57B90"/>
    <w:rsid w:val="00C61A27"/>
    <w:rsid w:val="00C62F5E"/>
    <w:rsid w:val="00C6768F"/>
    <w:rsid w:val="00C72588"/>
    <w:rsid w:val="00C72EDE"/>
    <w:rsid w:val="00C73CA5"/>
    <w:rsid w:val="00C872E9"/>
    <w:rsid w:val="00C93A57"/>
    <w:rsid w:val="00C9769F"/>
    <w:rsid w:val="00C97C64"/>
    <w:rsid w:val="00CA0732"/>
    <w:rsid w:val="00CA4F7F"/>
    <w:rsid w:val="00CA7A35"/>
    <w:rsid w:val="00CC5AB0"/>
    <w:rsid w:val="00CC6AAE"/>
    <w:rsid w:val="00CC6B1E"/>
    <w:rsid w:val="00CD348B"/>
    <w:rsid w:val="00CE0021"/>
    <w:rsid w:val="00CE02B9"/>
    <w:rsid w:val="00CE21F1"/>
    <w:rsid w:val="00CE29C8"/>
    <w:rsid w:val="00CE2F95"/>
    <w:rsid w:val="00CE3430"/>
    <w:rsid w:val="00CE34DE"/>
    <w:rsid w:val="00CF00FF"/>
    <w:rsid w:val="00CF18FB"/>
    <w:rsid w:val="00CF515B"/>
    <w:rsid w:val="00D03CA0"/>
    <w:rsid w:val="00D04827"/>
    <w:rsid w:val="00D13CE5"/>
    <w:rsid w:val="00D14379"/>
    <w:rsid w:val="00D23C27"/>
    <w:rsid w:val="00D263E0"/>
    <w:rsid w:val="00D321FE"/>
    <w:rsid w:val="00D35913"/>
    <w:rsid w:val="00D51E82"/>
    <w:rsid w:val="00D5316E"/>
    <w:rsid w:val="00D55716"/>
    <w:rsid w:val="00D55B82"/>
    <w:rsid w:val="00D7648A"/>
    <w:rsid w:val="00DA113B"/>
    <w:rsid w:val="00DA1BDB"/>
    <w:rsid w:val="00DA34EE"/>
    <w:rsid w:val="00DA44FC"/>
    <w:rsid w:val="00DB05E0"/>
    <w:rsid w:val="00DD1C8C"/>
    <w:rsid w:val="00DD52B3"/>
    <w:rsid w:val="00DE42C9"/>
    <w:rsid w:val="00DF00C7"/>
    <w:rsid w:val="00DF29C8"/>
    <w:rsid w:val="00DF634E"/>
    <w:rsid w:val="00E02741"/>
    <w:rsid w:val="00E20603"/>
    <w:rsid w:val="00E22DDF"/>
    <w:rsid w:val="00E23B58"/>
    <w:rsid w:val="00E254A0"/>
    <w:rsid w:val="00E27644"/>
    <w:rsid w:val="00E31744"/>
    <w:rsid w:val="00E51652"/>
    <w:rsid w:val="00E52631"/>
    <w:rsid w:val="00E64B60"/>
    <w:rsid w:val="00E66A24"/>
    <w:rsid w:val="00E72FD4"/>
    <w:rsid w:val="00E73797"/>
    <w:rsid w:val="00E74680"/>
    <w:rsid w:val="00E75E0D"/>
    <w:rsid w:val="00E75EE0"/>
    <w:rsid w:val="00E86FA5"/>
    <w:rsid w:val="00E914A7"/>
    <w:rsid w:val="00E9391E"/>
    <w:rsid w:val="00EA0DBE"/>
    <w:rsid w:val="00EA2B41"/>
    <w:rsid w:val="00EA46B4"/>
    <w:rsid w:val="00EA6F40"/>
    <w:rsid w:val="00EB355B"/>
    <w:rsid w:val="00EB709F"/>
    <w:rsid w:val="00EC28F7"/>
    <w:rsid w:val="00EC4C43"/>
    <w:rsid w:val="00EC743E"/>
    <w:rsid w:val="00ED2094"/>
    <w:rsid w:val="00ED2D4B"/>
    <w:rsid w:val="00EE13EE"/>
    <w:rsid w:val="00EE184D"/>
    <w:rsid w:val="00EF1ACA"/>
    <w:rsid w:val="00EF2CF2"/>
    <w:rsid w:val="00F007C4"/>
    <w:rsid w:val="00F00F5F"/>
    <w:rsid w:val="00F16DF5"/>
    <w:rsid w:val="00F276EC"/>
    <w:rsid w:val="00F34FC5"/>
    <w:rsid w:val="00F44A65"/>
    <w:rsid w:val="00F54946"/>
    <w:rsid w:val="00F5531A"/>
    <w:rsid w:val="00F63150"/>
    <w:rsid w:val="00F7068E"/>
    <w:rsid w:val="00F7455E"/>
    <w:rsid w:val="00F75CC4"/>
    <w:rsid w:val="00F76418"/>
    <w:rsid w:val="00F801FB"/>
    <w:rsid w:val="00F8630E"/>
    <w:rsid w:val="00F86DFB"/>
    <w:rsid w:val="00F90103"/>
    <w:rsid w:val="00F97E94"/>
    <w:rsid w:val="00FA5F7F"/>
    <w:rsid w:val="00FA71F4"/>
    <w:rsid w:val="00FA74EB"/>
    <w:rsid w:val="00FA7A33"/>
    <w:rsid w:val="00FB34C9"/>
    <w:rsid w:val="00FB3ACC"/>
    <w:rsid w:val="00FB6650"/>
    <w:rsid w:val="00FB684E"/>
    <w:rsid w:val="00FC1516"/>
    <w:rsid w:val="00FC4510"/>
    <w:rsid w:val="00FC6B6C"/>
    <w:rsid w:val="00FD1749"/>
    <w:rsid w:val="00FD33E4"/>
    <w:rsid w:val="00FD4615"/>
    <w:rsid w:val="00FD5C30"/>
    <w:rsid w:val="00FD6495"/>
    <w:rsid w:val="00FD6774"/>
    <w:rsid w:val="00FD6DBD"/>
    <w:rsid w:val="00FE6F7B"/>
    <w:rsid w:val="00FE72FF"/>
    <w:rsid w:val="00FF0179"/>
    <w:rsid w:val="00FF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780A90-120E-4E74-827C-DA98F4F7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32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3328"/>
    <w:rPr>
      <w:sz w:val="18"/>
      <w:szCs w:val="18"/>
    </w:rPr>
  </w:style>
  <w:style w:type="character" w:customStyle="1" w:styleId="Char">
    <w:name w:val="批注框文本 Char"/>
    <w:basedOn w:val="a0"/>
    <w:link w:val="a3"/>
    <w:uiPriority w:val="99"/>
    <w:semiHidden/>
    <w:rsid w:val="004C3328"/>
    <w:rPr>
      <w:rFonts w:ascii="Times New Roman" w:eastAsia="宋体" w:hAnsi="Times New Roman" w:cs="Times New Roman"/>
      <w:sz w:val="18"/>
      <w:szCs w:val="18"/>
    </w:rPr>
  </w:style>
  <w:style w:type="paragraph" w:styleId="a4">
    <w:name w:val="header"/>
    <w:basedOn w:val="a"/>
    <w:link w:val="Char0"/>
    <w:uiPriority w:val="99"/>
    <w:unhideWhenUsed/>
    <w:rsid w:val="004C3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C3328"/>
    <w:rPr>
      <w:rFonts w:ascii="Times New Roman" w:eastAsia="宋体" w:hAnsi="Times New Roman" w:cs="Times New Roman"/>
      <w:sz w:val="18"/>
      <w:szCs w:val="18"/>
    </w:rPr>
  </w:style>
  <w:style w:type="paragraph" w:styleId="a5">
    <w:name w:val="footer"/>
    <w:basedOn w:val="a"/>
    <w:link w:val="Char1"/>
    <w:uiPriority w:val="99"/>
    <w:unhideWhenUsed/>
    <w:rsid w:val="004C3328"/>
    <w:pPr>
      <w:tabs>
        <w:tab w:val="center" w:pos="4153"/>
        <w:tab w:val="right" w:pos="8306"/>
      </w:tabs>
      <w:snapToGrid w:val="0"/>
      <w:jc w:val="left"/>
    </w:pPr>
    <w:rPr>
      <w:sz w:val="18"/>
      <w:szCs w:val="18"/>
    </w:rPr>
  </w:style>
  <w:style w:type="character" w:customStyle="1" w:styleId="Char1">
    <w:name w:val="页脚 Char"/>
    <w:basedOn w:val="a0"/>
    <w:link w:val="a5"/>
    <w:uiPriority w:val="99"/>
    <w:rsid w:val="004C3328"/>
    <w:rPr>
      <w:rFonts w:ascii="Times New Roman" w:eastAsia="宋体" w:hAnsi="Times New Roman" w:cs="Times New Roman"/>
      <w:sz w:val="18"/>
      <w:szCs w:val="18"/>
    </w:rPr>
  </w:style>
  <w:style w:type="paragraph" w:styleId="a6">
    <w:name w:val="List Paragraph"/>
    <w:basedOn w:val="a"/>
    <w:uiPriority w:val="34"/>
    <w:qFormat/>
    <w:rsid w:val="009548B2"/>
    <w:pPr>
      <w:ind w:firstLineChars="200" w:firstLine="420"/>
    </w:pPr>
  </w:style>
  <w:style w:type="paragraph" w:styleId="a7">
    <w:name w:val="Title"/>
    <w:basedOn w:val="a"/>
    <w:next w:val="a"/>
    <w:link w:val="Char2"/>
    <w:uiPriority w:val="10"/>
    <w:qFormat/>
    <w:rsid w:val="004B6E50"/>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4B6E50"/>
    <w:rPr>
      <w:rFonts w:asciiTheme="majorHAnsi" w:eastAsia="宋体" w:hAnsiTheme="majorHAnsi" w:cstheme="majorBidi"/>
      <w:b/>
      <w:bCs/>
      <w:sz w:val="32"/>
      <w:szCs w:val="32"/>
    </w:rPr>
  </w:style>
  <w:style w:type="paragraph" w:styleId="a8">
    <w:name w:val="Subtitle"/>
    <w:basedOn w:val="a"/>
    <w:next w:val="a"/>
    <w:link w:val="Char3"/>
    <w:uiPriority w:val="11"/>
    <w:qFormat/>
    <w:rsid w:val="004B6E50"/>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8"/>
    <w:uiPriority w:val="11"/>
    <w:rsid w:val="004B6E50"/>
    <w:rPr>
      <w:rFonts w:asciiTheme="majorHAnsi" w:eastAsia="宋体" w:hAnsiTheme="majorHAnsi" w:cstheme="majorBidi"/>
      <w:b/>
      <w:bCs/>
      <w:kern w:val="28"/>
      <w:sz w:val="32"/>
      <w:szCs w:val="32"/>
    </w:rPr>
  </w:style>
  <w:style w:type="table" w:styleId="a9">
    <w:name w:val="Table Grid"/>
    <w:basedOn w:val="a1"/>
    <w:uiPriority w:val="59"/>
    <w:rsid w:val="00EF2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276DA9"/>
    <w:rPr>
      <w:color w:val="0000FF" w:themeColor="hyperlink"/>
      <w:u w:val="single"/>
    </w:rPr>
  </w:style>
  <w:style w:type="character" w:styleId="ab">
    <w:name w:val="Placeholder Text"/>
    <w:basedOn w:val="a0"/>
    <w:uiPriority w:val="99"/>
    <w:semiHidden/>
    <w:rsid w:val="00675053"/>
    <w:rPr>
      <w:color w:val="808080"/>
    </w:rPr>
  </w:style>
  <w:style w:type="character" w:styleId="ac">
    <w:name w:val="FollowedHyperlink"/>
    <w:basedOn w:val="a0"/>
    <w:uiPriority w:val="99"/>
    <w:semiHidden/>
    <w:unhideWhenUsed/>
    <w:rsid w:val="009974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34773">
      <w:bodyDiv w:val="1"/>
      <w:marLeft w:val="0"/>
      <w:marRight w:val="0"/>
      <w:marTop w:val="0"/>
      <w:marBottom w:val="0"/>
      <w:divBdr>
        <w:top w:val="none" w:sz="0" w:space="0" w:color="auto"/>
        <w:left w:val="none" w:sz="0" w:space="0" w:color="auto"/>
        <w:bottom w:val="none" w:sz="0" w:space="0" w:color="auto"/>
        <w:right w:val="none" w:sz="0" w:space="0" w:color="auto"/>
      </w:divBdr>
    </w:div>
    <w:div w:id="1093629694">
      <w:bodyDiv w:val="1"/>
      <w:marLeft w:val="0"/>
      <w:marRight w:val="0"/>
      <w:marTop w:val="0"/>
      <w:marBottom w:val="0"/>
      <w:divBdr>
        <w:top w:val="none" w:sz="0" w:space="0" w:color="auto"/>
        <w:left w:val="none" w:sz="0" w:space="0" w:color="auto"/>
        <w:bottom w:val="none" w:sz="0" w:space="0" w:color="auto"/>
        <w:right w:val="none" w:sz="0" w:space="0" w:color="auto"/>
      </w:divBdr>
      <w:divsChild>
        <w:div w:id="1706907671">
          <w:marLeft w:val="0"/>
          <w:marRight w:val="0"/>
          <w:marTop w:val="0"/>
          <w:marBottom w:val="225"/>
          <w:divBdr>
            <w:top w:val="none" w:sz="0" w:space="0" w:color="auto"/>
            <w:left w:val="none" w:sz="0" w:space="0" w:color="auto"/>
            <w:bottom w:val="none" w:sz="0" w:space="0" w:color="auto"/>
            <w:right w:val="none" w:sz="0" w:space="0" w:color="auto"/>
          </w:divBdr>
        </w:div>
        <w:div w:id="448821272">
          <w:marLeft w:val="0"/>
          <w:marRight w:val="0"/>
          <w:marTop w:val="0"/>
          <w:marBottom w:val="225"/>
          <w:divBdr>
            <w:top w:val="none" w:sz="0" w:space="0" w:color="auto"/>
            <w:left w:val="none" w:sz="0" w:space="0" w:color="auto"/>
            <w:bottom w:val="none" w:sz="0" w:space="0" w:color="auto"/>
            <w:right w:val="none" w:sz="0" w:space="0" w:color="auto"/>
          </w:divBdr>
        </w:div>
      </w:divsChild>
    </w:div>
    <w:div w:id="1269697791">
      <w:bodyDiv w:val="1"/>
      <w:marLeft w:val="0"/>
      <w:marRight w:val="0"/>
      <w:marTop w:val="0"/>
      <w:marBottom w:val="0"/>
      <w:divBdr>
        <w:top w:val="none" w:sz="0" w:space="0" w:color="auto"/>
        <w:left w:val="none" w:sz="0" w:space="0" w:color="auto"/>
        <w:bottom w:val="none" w:sz="0" w:space="0" w:color="auto"/>
        <w:right w:val="none" w:sz="0" w:space="0" w:color="auto"/>
      </w:divBdr>
    </w:div>
    <w:div w:id="1411808996">
      <w:bodyDiv w:val="1"/>
      <w:marLeft w:val="0"/>
      <w:marRight w:val="0"/>
      <w:marTop w:val="0"/>
      <w:marBottom w:val="0"/>
      <w:divBdr>
        <w:top w:val="none" w:sz="0" w:space="0" w:color="auto"/>
        <w:left w:val="none" w:sz="0" w:space="0" w:color="auto"/>
        <w:bottom w:val="none" w:sz="0" w:space="0" w:color="auto"/>
        <w:right w:val="none" w:sz="0" w:space="0" w:color="auto"/>
      </w:divBdr>
    </w:div>
    <w:div w:id="1592665050">
      <w:bodyDiv w:val="1"/>
      <w:marLeft w:val="0"/>
      <w:marRight w:val="0"/>
      <w:marTop w:val="0"/>
      <w:marBottom w:val="0"/>
      <w:divBdr>
        <w:top w:val="none" w:sz="0" w:space="0" w:color="auto"/>
        <w:left w:val="none" w:sz="0" w:space="0" w:color="auto"/>
        <w:bottom w:val="none" w:sz="0" w:space="0" w:color="auto"/>
        <w:right w:val="none" w:sz="0" w:space="0" w:color="auto"/>
      </w:divBdr>
      <w:divsChild>
        <w:div w:id="1961957876">
          <w:marLeft w:val="0"/>
          <w:marRight w:val="0"/>
          <w:marTop w:val="0"/>
          <w:marBottom w:val="225"/>
          <w:divBdr>
            <w:top w:val="none" w:sz="0" w:space="0" w:color="auto"/>
            <w:left w:val="none" w:sz="0" w:space="0" w:color="auto"/>
            <w:bottom w:val="none" w:sz="0" w:space="0" w:color="auto"/>
            <w:right w:val="none" w:sz="0" w:space="0" w:color="auto"/>
          </w:divBdr>
        </w:div>
        <w:div w:id="1089736385">
          <w:marLeft w:val="0"/>
          <w:marRight w:val="0"/>
          <w:marTop w:val="0"/>
          <w:marBottom w:val="225"/>
          <w:divBdr>
            <w:top w:val="none" w:sz="0" w:space="0" w:color="auto"/>
            <w:left w:val="none" w:sz="0" w:space="0" w:color="auto"/>
            <w:bottom w:val="none" w:sz="0" w:space="0" w:color="auto"/>
            <w:right w:val="none" w:sz="0" w:space="0" w:color="auto"/>
          </w:divBdr>
        </w:div>
      </w:divsChild>
    </w:div>
    <w:div w:id="205222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21</Pages>
  <Words>1195</Words>
  <Characters>6817</Characters>
  <Application>Microsoft Office Word</Application>
  <DocSecurity>0</DocSecurity>
  <Lines>56</Lines>
  <Paragraphs>15</Paragraphs>
  <ScaleCrop>false</ScaleCrop>
  <Company>番茄花园</Company>
  <LinksUpToDate>false</LinksUpToDate>
  <CharactersWithSpaces>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cp:lastModifiedBy>Windows 用户</cp:lastModifiedBy>
  <cp:revision>270</cp:revision>
  <cp:lastPrinted>2018-01-07T12:38:00Z</cp:lastPrinted>
  <dcterms:created xsi:type="dcterms:W3CDTF">2017-12-14T00:18:00Z</dcterms:created>
  <dcterms:modified xsi:type="dcterms:W3CDTF">2018-01-07T12:38:00Z</dcterms:modified>
</cp:coreProperties>
</file>